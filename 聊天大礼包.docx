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5"/>
        <w:ind w:right="0"/>
        <w:jc w:val="left"/>
        <w:rPr>
          <w:rFonts w:hint="eastAsia" w:ascii="楷体" w:hAnsi="楷体" w:eastAsia="楷体" w:cs="楷体"/>
          <w:b/>
          <w:sz w:val="28"/>
          <w:szCs w:val="28"/>
        </w:rPr>
      </w:pPr>
      <w:r>
        <w:rPr>
          <w:rFonts w:hint="eastAsia" w:ascii="楷体" w:hAnsi="楷体" w:eastAsia="楷体" w:cs="楷体"/>
          <w:b/>
          <w:color w:val="FF0000"/>
          <w:sz w:val="28"/>
          <w:szCs w:val="28"/>
        </w:rPr>
        <w:t>（一）聊天目的及构架</w:t>
      </w:r>
    </w:p>
    <w:p>
      <w:pPr>
        <w:spacing w:before="166"/>
        <w:ind w:right="3584"/>
        <w:jc w:val="both"/>
        <w:rPr>
          <w:rFonts w:hint="eastAsia" w:ascii="楷体" w:hAnsi="楷体" w:eastAsia="楷体" w:cs="楷体"/>
          <w:b/>
          <w:sz w:val="28"/>
          <w:szCs w:val="28"/>
          <w:lang w:val="en-US" w:eastAsia="zh-CN"/>
        </w:rPr>
      </w:pPr>
      <w:r>
        <w:rPr>
          <w:rFonts w:hint="eastAsia" w:ascii="楷体" w:hAnsi="楷体" w:eastAsia="楷体" w:cs="楷体"/>
          <w:b/>
          <w:color w:val="FF0000"/>
          <w:sz w:val="28"/>
          <w:szCs w:val="28"/>
        </w:rPr>
        <w:t>聊天目的</w:t>
      </w:r>
      <w:r>
        <w:rPr>
          <w:rFonts w:hint="eastAsia" w:ascii="楷体" w:hAnsi="楷体" w:eastAsia="楷体" w:cs="楷体"/>
          <w:b/>
          <w:color w:val="FF0000"/>
          <w:sz w:val="28"/>
          <w:szCs w:val="28"/>
          <w:lang w:val="en-US" w:eastAsia="zh-CN"/>
        </w:rPr>
        <w:t>:</w:t>
      </w:r>
    </w:p>
    <w:p>
      <w:pPr>
        <w:pStyle w:val="3"/>
        <w:spacing w:before="49" w:line="237" w:lineRule="auto"/>
        <w:ind w:left="117" w:right="620" w:firstLine="480"/>
        <w:jc w:val="both"/>
        <w:rPr>
          <w:rFonts w:hint="eastAsia" w:ascii="楷体" w:hAnsi="楷体" w:eastAsia="楷体" w:cs="楷体"/>
          <w:sz w:val="28"/>
          <w:szCs w:val="28"/>
        </w:rPr>
      </w:pPr>
      <w:r>
        <w:rPr>
          <w:rFonts w:hint="eastAsia" w:ascii="楷体" w:hAnsi="楷体" w:eastAsia="楷体" w:cs="楷体"/>
          <w:sz w:val="28"/>
          <w:szCs w:val="28"/>
        </w:rPr>
        <w:t>从陌生人到普通朋友到可以开玩笑到可以调情到牵手拥抱轻吻到推到都是升高关系。但有些时候升高关系是微信上做不到的，比如牵手以及之后的关系推进，那么就涉及第二个核心，邀约，通过和妹子约会现场操作升高关系。</w:t>
      </w:r>
    </w:p>
    <w:p>
      <w:pPr>
        <w:pStyle w:val="3"/>
        <w:ind w:left="117" w:right="620" w:firstLine="480"/>
        <w:jc w:val="both"/>
        <w:rPr>
          <w:rFonts w:hint="eastAsia" w:ascii="楷体" w:hAnsi="楷体" w:eastAsia="楷体" w:cs="楷体"/>
          <w:sz w:val="28"/>
          <w:szCs w:val="28"/>
        </w:rPr>
      </w:pPr>
    </w:p>
    <w:p>
      <w:pPr>
        <w:pStyle w:val="3"/>
        <w:ind w:left="117" w:right="620" w:firstLine="480"/>
        <w:jc w:val="both"/>
        <w:rPr>
          <w:rFonts w:hint="eastAsia" w:ascii="楷体" w:hAnsi="楷体" w:eastAsia="楷体" w:cs="楷体"/>
          <w:sz w:val="28"/>
          <w:szCs w:val="28"/>
        </w:rPr>
      </w:pPr>
      <w:r>
        <w:rPr>
          <w:rFonts w:hint="eastAsia" w:ascii="楷体" w:hAnsi="楷体" w:eastAsia="楷体" w:cs="楷体"/>
          <w:sz w:val="28"/>
          <w:szCs w:val="28"/>
        </w:rPr>
        <w:t>大家可能对邀约有一些的错误观念，比如是不是需要在微信上聊到很熟，比如每天都聊，从早到晚，聊个一个多月，聊很多。其实不是的，你们俩生活中没有交际，话题始终是会聊干的，而且很多时候，你看似聊了很多，其实是没有营养，对你们关系没有促进的内容，失去了神秘感和不确定性。而且聊的越多，你越容易犯错。</w:t>
      </w:r>
    </w:p>
    <w:p>
      <w:pPr>
        <w:pStyle w:val="3"/>
        <w:spacing w:before="18"/>
        <w:ind w:left="597"/>
        <w:rPr>
          <w:rFonts w:hint="eastAsia" w:ascii="楷体" w:hAnsi="楷体" w:eastAsia="楷体" w:cs="楷体"/>
          <w:sz w:val="28"/>
          <w:szCs w:val="28"/>
        </w:rPr>
      </w:pPr>
    </w:p>
    <w:p>
      <w:pPr>
        <w:pStyle w:val="3"/>
        <w:spacing w:before="18"/>
        <w:ind w:left="597"/>
        <w:rPr>
          <w:rFonts w:hint="eastAsia" w:ascii="楷体" w:hAnsi="楷体" w:eastAsia="楷体" w:cs="楷体"/>
          <w:sz w:val="28"/>
          <w:szCs w:val="28"/>
        </w:rPr>
      </w:pPr>
      <w:r>
        <w:rPr>
          <w:rFonts w:hint="eastAsia" w:ascii="楷体" w:hAnsi="楷体" w:eastAsia="楷体" w:cs="楷体"/>
          <w:sz w:val="28"/>
          <w:szCs w:val="28"/>
        </w:rPr>
        <w:t>那么聊到什么程度就可以邀约了呢？你只需做到以下两点：</w:t>
      </w:r>
    </w:p>
    <w:p>
      <w:pPr>
        <w:pStyle w:val="6"/>
        <w:numPr>
          <w:ilvl w:val="1"/>
          <w:numId w:val="1"/>
        </w:numPr>
        <w:tabs>
          <w:tab w:val="left" w:pos="782"/>
        </w:tabs>
        <w:spacing w:before="12" w:after="0" w:line="304" w:lineRule="exact"/>
        <w:ind w:left="781" w:right="0" w:hanging="184"/>
        <w:jc w:val="left"/>
        <w:rPr>
          <w:rFonts w:hint="eastAsia" w:ascii="楷体" w:hAnsi="楷体" w:eastAsia="楷体" w:cs="楷体"/>
          <w:sz w:val="28"/>
          <w:szCs w:val="28"/>
        </w:rPr>
      </w:pPr>
    </w:p>
    <w:p>
      <w:pPr>
        <w:pStyle w:val="6"/>
        <w:numPr>
          <w:ilvl w:val="1"/>
          <w:numId w:val="1"/>
        </w:numPr>
        <w:tabs>
          <w:tab w:val="left" w:pos="782"/>
        </w:tabs>
        <w:spacing w:before="12" w:after="0" w:line="304" w:lineRule="exact"/>
        <w:ind w:left="781" w:right="0" w:hanging="184"/>
        <w:jc w:val="left"/>
        <w:rPr>
          <w:rFonts w:hint="eastAsia" w:ascii="楷体" w:hAnsi="楷体" w:eastAsia="楷体" w:cs="楷体"/>
          <w:sz w:val="28"/>
          <w:szCs w:val="28"/>
        </w:rPr>
      </w:pPr>
      <w:r>
        <w:rPr>
          <w:rFonts w:hint="eastAsia" w:ascii="楷体" w:hAnsi="楷体" w:eastAsia="楷体" w:cs="楷体"/>
          <w:sz w:val="28"/>
          <w:szCs w:val="28"/>
        </w:rPr>
        <w:t>基本信息交换完成（让妹子知道你是个安全的人，出来没危险）</w:t>
      </w:r>
    </w:p>
    <w:p>
      <w:pPr>
        <w:pStyle w:val="3"/>
        <w:spacing w:line="242" w:lineRule="auto"/>
        <w:ind w:left="117" w:right="620" w:firstLine="480"/>
        <w:rPr>
          <w:rFonts w:hint="eastAsia" w:ascii="楷体" w:hAnsi="楷体" w:eastAsia="楷体" w:cs="楷体"/>
          <w:sz w:val="28"/>
          <w:szCs w:val="28"/>
        </w:rPr>
      </w:pPr>
      <w:r>
        <w:rPr>
          <w:rFonts w:hint="eastAsia" w:ascii="楷体" w:hAnsi="楷体" w:eastAsia="楷体" w:cs="楷体"/>
          <w:sz w:val="28"/>
          <w:szCs w:val="28"/>
        </w:rPr>
        <w:t>比如职业，年龄，兴趣爱好，你们居住地点之间的距离（距离太远，约会成本就高）等等，甚至还可以说一些价值观，过往经历更深层次的互相了解。</w:t>
      </w:r>
    </w:p>
    <w:p>
      <w:pPr>
        <w:pStyle w:val="6"/>
        <w:numPr>
          <w:ilvl w:val="1"/>
          <w:numId w:val="1"/>
        </w:numPr>
        <w:tabs>
          <w:tab w:val="left" w:pos="782"/>
        </w:tabs>
        <w:spacing w:before="16" w:after="0" w:line="235" w:lineRule="auto"/>
        <w:ind w:left="117" w:right="679" w:firstLine="480"/>
        <w:jc w:val="left"/>
        <w:rPr>
          <w:rFonts w:hint="eastAsia" w:ascii="楷体" w:hAnsi="楷体" w:eastAsia="楷体" w:cs="楷体"/>
          <w:sz w:val="28"/>
          <w:szCs w:val="28"/>
        </w:rPr>
      </w:pPr>
      <w:r>
        <w:rPr>
          <w:rFonts w:hint="eastAsia" w:ascii="楷体" w:hAnsi="楷体" w:eastAsia="楷体" w:cs="楷体"/>
          <w:spacing w:val="-1"/>
          <w:sz w:val="28"/>
          <w:szCs w:val="28"/>
        </w:rPr>
        <w:t>收集到了妹子足够多的兴趣指标，比如她回复你速度很快，她会问你很多关于你的问题，回微</w:t>
      </w:r>
      <w:r>
        <w:rPr>
          <w:rFonts w:hint="eastAsia" w:ascii="楷体" w:hAnsi="楷体" w:eastAsia="楷体" w:cs="楷体"/>
          <w:sz w:val="28"/>
          <w:szCs w:val="28"/>
        </w:rPr>
        <w:t>信的语气热情，会运用微信表情包等等</w:t>
      </w:r>
    </w:p>
    <w:p>
      <w:pPr>
        <w:pStyle w:val="3"/>
        <w:spacing w:line="301" w:lineRule="exact"/>
        <w:ind w:left="597"/>
        <w:rPr>
          <w:rFonts w:hint="eastAsia" w:ascii="楷体" w:hAnsi="楷体" w:eastAsia="楷体" w:cs="楷体"/>
          <w:sz w:val="28"/>
          <w:szCs w:val="28"/>
        </w:rPr>
      </w:pPr>
      <w:r>
        <w:rPr>
          <w:rFonts w:hint="eastAsia" w:ascii="楷体" w:hAnsi="楷体" w:eastAsia="楷体" w:cs="楷体"/>
          <w:sz w:val="28"/>
          <w:szCs w:val="28"/>
        </w:rPr>
        <w:t>只要这两点满足，你就可以尝试邀约，但这并不代表着你一定可以邀约成功。</w:t>
      </w:r>
    </w:p>
    <w:p>
      <w:pPr>
        <w:pStyle w:val="3"/>
        <w:spacing w:line="242" w:lineRule="auto"/>
        <w:ind w:left="117" w:right="620"/>
        <w:rPr>
          <w:rFonts w:hint="eastAsia" w:ascii="楷体" w:hAnsi="楷体" w:eastAsia="楷体" w:cs="楷体"/>
          <w:sz w:val="28"/>
          <w:szCs w:val="28"/>
        </w:rPr>
      </w:pPr>
      <w:r>
        <w:rPr>
          <w:rFonts w:hint="eastAsia" w:ascii="楷体" w:hAnsi="楷体" w:eastAsia="楷体" w:cs="楷体"/>
          <w:sz w:val="28"/>
          <w:szCs w:val="28"/>
        </w:rPr>
        <w:t>妹子拒绝的原因有两种，一种是现实因素，比如她马上要考试，最近要加班。这种情况，你只需下次等她有空再约就可以。</w:t>
      </w:r>
    </w:p>
    <w:p>
      <w:pPr>
        <w:pStyle w:val="3"/>
        <w:spacing w:before="23" w:line="230" w:lineRule="auto"/>
        <w:ind w:left="117" w:right="620" w:firstLine="480"/>
        <w:rPr>
          <w:rFonts w:hint="eastAsia" w:ascii="楷体" w:hAnsi="楷体" w:eastAsia="楷体" w:cs="楷体"/>
          <w:sz w:val="28"/>
          <w:szCs w:val="28"/>
        </w:rPr>
      </w:pPr>
      <w:r>
        <w:rPr>
          <w:rFonts w:hint="eastAsia" w:ascii="楷体" w:hAnsi="楷体" w:eastAsia="楷体" w:cs="楷体"/>
          <w:sz w:val="28"/>
          <w:szCs w:val="28"/>
        </w:rPr>
        <w:t>第二种叫做动力不够，妹子对和你出来约会，也就是见到你的动力不强。所以，为了避免失败， 大家要在收集到足够的兴趣指标以后再邀约。</w:t>
      </w:r>
    </w:p>
    <w:p>
      <w:pPr>
        <w:pStyle w:val="3"/>
        <w:spacing w:line="230" w:lineRule="auto"/>
        <w:ind w:left="117" w:right="620" w:firstLine="480"/>
        <w:rPr>
          <w:rFonts w:hint="eastAsia" w:ascii="楷体" w:hAnsi="楷体" w:eastAsia="楷体" w:cs="楷体"/>
          <w:sz w:val="28"/>
          <w:szCs w:val="28"/>
        </w:rPr>
      </w:pPr>
      <w:r>
        <w:rPr>
          <w:rFonts w:hint="eastAsia" w:ascii="楷体" w:hAnsi="楷体" w:eastAsia="楷体" w:cs="楷体"/>
          <w:sz w:val="28"/>
          <w:szCs w:val="28"/>
        </w:rPr>
        <w:t>那么如何正确的的交换双方的基本信息，以及如何让妹子对你动力增强呢？这里必须说到你的外形，展示面建设。</w:t>
      </w:r>
    </w:p>
    <w:p>
      <w:pPr>
        <w:pStyle w:val="3"/>
        <w:spacing w:before="24"/>
        <w:ind w:left="117" w:right="620" w:firstLine="480"/>
        <w:jc w:val="both"/>
        <w:rPr>
          <w:rFonts w:hint="eastAsia" w:ascii="楷体" w:hAnsi="楷体" w:eastAsia="楷体" w:cs="楷体"/>
          <w:sz w:val="28"/>
          <w:szCs w:val="28"/>
        </w:rPr>
      </w:pPr>
      <w:r>
        <w:rPr>
          <w:rFonts w:hint="eastAsia" w:ascii="楷体" w:hAnsi="楷体" w:eastAsia="楷体" w:cs="楷体"/>
          <w:sz w:val="28"/>
          <w:szCs w:val="28"/>
        </w:rPr>
        <w:t>比如你是搭讪的妹子，那如果你外形做的非常好，那妹子对你动力自然就会上升，因为你的外形传递给了妹子你的基本信息，比如路上一身穿西装的一般有两种，穿坏西装的是推销员，穿好西装的一般都是高级白领甚至老板。你的发型很时尚，皮肤保养得也不错，衣服穿的很潮，有质感，妹子觉得你和她是同样对时尚感兴趣的人，是可以交流的一个世界的人。妹子就会判断你是一个生活状况健康的人，对你动力就很强。</w:t>
      </w:r>
    </w:p>
    <w:p>
      <w:pPr>
        <w:pStyle w:val="3"/>
        <w:spacing w:before="32" w:line="230" w:lineRule="auto"/>
        <w:ind w:left="117" w:right="620" w:firstLine="480"/>
        <w:rPr>
          <w:rFonts w:hint="eastAsia" w:ascii="楷体" w:hAnsi="楷体" w:eastAsia="楷体" w:cs="楷体"/>
          <w:sz w:val="28"/>
          <w:szCs w:val="28"/>
        </w:rPr>
      </w:pPr>
      <w:r>
        <w:rPr>
          <w:rFonts w:hint="eastAsia" w:ascii="楷体" w:hAnsi="楷体" w:eastAsia="楷体" w:cs="楷体"/>
          <w:sz w:val="28"/>
          <w:szCs w:val="28"/>
        </w:rPr>
        <w:t>展示面也是同样，你头像拍的好，朋友圈照片很多，展示了你各种特质，和生活状态，这些妹子都是看得到的，妹子会通过这些来了解你，如果你的外形展示面良好，妹子动力就会增强。</w:t>
      </w:r>
    </w:p>
    <w:p>
      <w:pPr>
        <w:pStyle w:val="3"/>
        <w:spacing w:before="8" w:line="242" w:lineRule="auto"/>
        <w:ind w:left="117" w:right="2540" w:firstLine="480"/>
        <w:rPr>
          <w:rFonts w:hint="eastAsia" w:ascii="楷体" w:hAnsi="楷体" w:eastAsia="楷体" w:cs="楷体"/>
          <w:sz w:val="28"/>
          <w:szCs w:val="28"/>
        </w:rPr>
      </w:pPr>
      <w:r>
        <w:rPr>
          <w:rFonts w:hint="eastAsia" w:ascii="楷体" w:hAnsi="楷体" w:eastAsia="楷体" w:cs="楷体"/>
          <w:spacing w:val="-1"/>
          <w:sz w:val="28"/>
          <w:szCs w:val="28"/>
        </w:rPr>
        <w:t>但光做好外形，展示们。你直接约妹子，妹子就会觉得你神经病或者太高傲。</w:t>
      </w:r>
      <w:r>
        <w:rPr>
          <w:rFonts w:hint="eastAsia" w:ascii="楷体" w:hAnsi="楷体" w:eastAsia="楷体" w:cs="楷体"/>
          <w:sz w:val="28"/>
          <w:szCs w:val="28"/>
        </w:rPr>
        <w:t>所以我们还需要聊天技巧来，让妹子开心的接受邀约。</w:t>
      </w:r>
    </w:p>
    <w:p>
      <w:pPr>
        <w:pStyle w:val="3"/>
        <w:spacing w:before="134" w:line="304" w:lineRule="exact"/>
        <w:rPr>
          <w:rFonts w:hint="eastAsia" w:ascii="楷体" w:hAnsi="楷体" w:eastAsia="楷体" w:cs="楷体"/>
          <w:b/>
          <w:color w:val="FF0000"/>
          <w:w w:val="95"/>
          <w:sz w:val="28"/>
          <w:szCs w:val="28"/>
          <w:lang w:val="en-US" w:eastAsia="zh-CN"/>
        </w:rPr>
      </w:pPr>
      <w:r>
        <w:rPr>
          <w:rFonts w:hint="eastAsia" w:ascii="楷体" w:hAnsi="楷体" w:eastAsia="楷体" w:cs="楷体"/>
          <w:b/>
          <w:color w:val="FF0000"/>
          <w:w w:val="95"/>
          <w:sz w:val="28"/>
          <w:szCs w:val="28"/>
        </w:rPr>
        <w:t>邀约流程</w:t>
      </w:r>
      <w:r>
        <w:rPr>
          <w:rFonts w:hint="eastAsia" w:ascii="楷体" w:hAnsi="楷体" w:eastAsia="楷体" w:cs="楷体"/>
          <w:b/>
          <w:color w:val="FF0000"/>
          <w:w w:val="95"/>
          <w:sz w:val="28"/>
          <w:szCs w:val="28"/>
          <w:lang w:val="en-US" w:eastAsia="zh-CN"/>
        </w:rPr>
        <w:t>:</w:t>
      </w:r>
    </w:p>
    <w:p>
      <w:pPr>
        <w:pStyle w:val="3"/>
        <w:spacing w:before="134" w:line="304" w:lineRule="exact"/>
        <w:ind w:left="597"/>
        <w:rPr>
          <w:rFonts w:hint="eastAsia" w:ascii="楷体" w:hAnsi="楷体" w:eastAsia="楷体" w:cs="楷体"/>
          <w:sz w:val="28"/>
          <w:szCs w:val="28"/>
        </w:rPr>
      </w:pPr>
      <w:r>
        <w:rPr>
          <w:rFonts w:hint="eastAsia" w:ascii="楷体" w:hAnsi="楷体" w:eastAsia="楷体" w:cs="楷体"/>
          <w:sz w:val="28"/>
          <w:szCs w:val="28"/>
        </w:rPr>
        <w:t>我们的邀约流程分为 1+2+N的形式，就是第一轮聊天和第二轮聊天以及后面的聊天，是不一样</w:t>
      </w:r>
    </w:p>
    <w:p>
      <w:pPr>
        <w:rPr>
          <w:rFonts w:hint="eastAsia" w:ascii="楷体" w:hAnsi="楷体" w:eastAsia="楷体" w:cs="楷体"/>
          <w:sz w:val="28"/>
          <w:szCs w:val="28"/>
        </w:rPr>
      </w:pPr>
      <w:r>
        <w:rPr>
          <w:rFonts w:hint="eastAsia" w:ascii="楷体" w:hAnsi="楷体" w:eastAsia="楷体" w:cs="楷体"/>
          <w:sz w:val="28"/>
          <w:szCs w:val="28"/>
        </w:rPr>
        <w:t>的，但需要注意的是，在每一轮聊天的时候，都可以进行邀约，但是方法一轮二轮是和后面不一样的。</w:t>
      </w:r>
    </w:p>
    <w:p>
      <w:pPr>
        <w:pStyle w:val="3"/>
        <w:spacing w:line="242" w:lineRule="auto"/>
        <w:ind w:left="597" w:right="380" w:hanging="480"/>
        <w:rPr>
          <w:rFonts w:hint="eastAsia" w:ascii="楷体" w:hAnsi="楷体" w:eastAsia="楷体" w:cs="楷体"/>
          <w:sz w:val="28"/>
          <w:szCs w:val="28"/>
        </w:rPr>
      </w:pPr>
      <w:r>
        <w:rPr>
          <w:rFonts w:hint="eastAsia" w:ascii="楷体" w:hAnsi="楷体" w:eastAsia="楷体" w:cs="楷体"/>
          <w:sz w:val="28"/>
          <w:szCs w:val="28"/>
        </w:rPr>
        <w:t>第一轮，你们刚刚认识，以信息交换为核心，并用技巧去勾起对方的兴趣。</w:t>
      </w:r>
    </w:p>
    <w:p>
      <w:pPr>
        <w:pStyle w:val="3"/>
        <w:spacing w:before="4"/>
        <w:rPr>
          <w:rFonts w:hint="eastAsia" w:ascii="楷体" w:hAnsi="楷体" w:eastAsia="楷体" w:cs="楷体"/>
          <w:sz w:val="28"/>
          <w:szCs w:val="28"/>
        </w:rPr>
      </w:pPr>
      <w:r>
        <w:rPr>
          <w:rFonts w:hint="eastAsia" w:ascii="楷体" w:hAnsi="楷体" w:eastAsia="楷体" w:cs="楷体"/>
          <w:sz w:val="28"/>
          <w:szCs w:val="28"/>
        </w:rPr>
        <w:t>亮相以后，通过推拉，曲解，展示，抛好玩的梗，来让聊天气氛变好，在好的气氛下互相了解对方。</w:t>
      </w:r>
    </w:p>
    <w:p>
      <w:pPr>
        <w:pStyle w:val="3"/>
        <w:spacing w:before="66"/>
        <w:ind w:left="117" w:right="579"/>
        <w:rPr>
          <w:rFonts w:hint="eastAsia" w:ascii="楷体" w:hAnsi="楷体" w:eastAsia="楷体" w:cs="楷体"/>
          <w:sz w:val="28"/>
          <w:szCs w:val="28"/>
        </w:rPr>
      </w:pPr>
      <w:r>
        <w:rPr>
          <w:rFonts w:hint="eastAsia" w:ascii="楷体" w:hAnsi="楷体" w:eastAsia="楷体" w:cs="楷体"/>
          <w:sz w:val="28"/>
          <w:szCs w:val="28"/>
        </w:rPr>
        <w:t>10个回合以内你就要询问对方最近的安排，如果有时间，你就可以立刻邀约，如果没有，你可以再聊些别的，可以价值观表达，升高关系，创造预期来为之后聊天做准备，然后可以切断了，不必纠结聊的多少，没有灵感和聊姿就撤。</w:t>
      </w:r>
    </w:p>
    <w:p>
      <w:pPr>
        <w:pStyle w:val="3"/>
        <w:spacing w:before="7"/>
        <w:ind w:left="117" w:right="380" w:firstLine="480"/>
        <w:rPr>
          <w:rFonts w:hint="eastAsia" w:ascii="楷体" w:hAnsi="楷体" w:eastAsia="楷体" w:cs="楷体"/>
          <w:sz w:val="28"/>
          <w:szCs w:val="28"/>
        </w:rPr>
      </w:pPr>
      <w:r>
        <w:rPr>
          <w:rFonts w:hint="eastAsia" w:ascii="楷体" w:hAnsi="楷体" w:eastAsia="楷体" w:cs="楷体"/>
          <w:spacing w:val="-1"/>
          <w:sz w:val="28"/>
          <w:szCs w:val="28"/>
        </w:rPr>
        <w:t xml:space="preserve">第二轮，你们已经有了基本的熟悉度，这一轮的开启可以是由你或她新发的朋友圈作为聊姿开场， </w:t>
      </w:r>
      <w:r>
        <w:rPr>
          <w:rFonts w:hint="eastAsia" w:ascii="楷体" w:hAnsi="楷体" w:eastAsia="楷体" w:cs="楷体"/>
          <w:sz w:val="28"/>
          <w:szCs w:val="28"/>
        </w:rPr>
        <w:t>也可以是你直接开启话题，开场后继续信息交换，抛钩子，问问题展示自己。这一轮你必须有一次感 情观的展示，让妹子对你的定位往潜在恋爱对象方面想。依旧是通过技巧保持气氛，并且拉升关系， 进挪和创造预期。然后你就询问最近安排，如果有时间就可以约，没时间可以模糊邀约（比如有时间 一起玩）</w:t>
      </w:r>
    </w:p>
    <w:p>
      <w:pPr>
        <w:pStyle w:val="3"/>
        <w:spacing w:before="22"/>
        <w:ind w:left="117" w:right="380" w:firstLine="480"/>
        <w:rPr>
          <w:rFonts w:hint="eastAsia" w:ascii="楷体" w:hAnsi="楷体" w:eastAsia="楷体" w:cs="楷体"/>
          <w:sz w:val="28"/>
          <w:szCs w:val="28"/>
        </w:rPr>
      </w:pPr>
      <w:r>
        <w:rPr>
          <w:rFonts w:hint="eastAsia" w:ascii="楷体" w:hAnsi="楷体" w:eastAsia="楷体" w:cs="楷体"/>
          <w:sz w:val="28"/>
          <w:szCs w:val="28"/>
        </w:rPr>
        <w:t xml:space="preserve">后面的聊天轮，一二轮完成之后，基本信息交换差不多了，你和她已经算是朋友，之后你聊天的 心理距离最低也要像朋友一样，如果前两轮你有升高到朋友之上的关系，创造了暧昧，那就更好。这 时候话题可以是，好玩的梗，双方最近的状态，好玩的第三方话题，深层次故事，感情观，价值观， </w:t>
      </w:r>
      <w:r>
        <w:rPr>
          <w:rFonts w:hint="eastAsia" w:ascii="楷体" w:hAnsi="楷体" w:eastAsia="楷体" w:cs="楷体"/>
          <w:spacing w:val="-1"/>
          <w:sz w:val="28"/>
          <w:szCs w:val="28"/>
        </w:rPr>
        <w:t xml:space="preserve">成长经历但你聊天的氛围依旧要有好玩欢快的成分，运用聊天技巧。每一次聊天，你都可以升高关系， </w:t>
      </w:r>
      <w:r>
        <w:rPr>
          <w:rFonts w:hint="eastAsia" w:ascii="楷体" w:hAnsi="楷体" w:eastAsia="楷体" w:cs="楷体"/>
          <w:sz w:val="28"/>
          <w:szCs w:val="28"/>
        </w:rPr>
        <w:t>去邀约，这时候邀约就是很正常的事情了。</w:t>
      </w:r>
    </w:p>
    <w:p>
      <w:pPr>
        <w:pStyle w:val="3"/>
        <w:spacing w:before="32" w:line="230" w:lineRule="auto"/>
        <w:ind w:left="117" w:right="740" w:firstLine="600"/>
        <w:rPr>
          <w:rFonts w:hint="eastAsia" w:ascii="楷体" w:hAnsi="楷体" w:eastAsia="楷体" w:cs="楷体"/>
          <w:sz w:val="28"/>
          <w:szCs w:val="28"/>
        </w:rPr>
      </w:pPr>
      <w:r>
        <w:rPr>
          <w:rFonts w:hint="eastAsia" w:ascii="楷体" w:hAnsi="楷体" w:eastAsia="楷体" w:cs="楷体"/>
          <w:sz w:val="28"/>
          <w:szCs w:val="28"/>
        </w:rPr>
        <w:t>总结：以信息交换为骨架，以各种展示话术来使她产生兴趣指标，在收集到她的兴趣以后，你也要表达对她的兴趣，并且确定约会可行性，最后邀约。</w:t>
      </w:r>
    </w:p>
    <w:p>
      <w:pPr>
        <w:pStyle w:val="3"/>
        <w:ind w:firstLine="560" w:firstLineChars="200"/>
        <w:rPr>
          <w:rFonts w:hint="eastAsia" w:ascii="楷体" w:hAnsi="楷体" w:eastAsia="楷体" w:cs="楷体"/>
          <w:sz w:val="28"/>
          <w:szCs w:val="28"/>
        </w:rPr>
      </w:pPr>
      <w:r>
        <w:rPr>
          <w:rFonts w:hint="eastAsia" w:ascii="楷体" w:hAnsi="楷体" w:eastAsia="楷体" w:cs="楷体"/>
          <w:sz w:val="28"/>
          <w:szCs w:val="28"/>
        </w:rPr>
        <w:t>先给大家看两组完整的聊天记录</w:t>
      </w:r>
    </w:p>
    <w:p>
      <w:pPr>
        <w:pStyle w:val="3"/>
        <w:spacing w:before="7" w:line="237" w:lineRule="auto"/>
        <w:ind w:left="117" w:right="620" w:firstLine="480"/>
        <w:jc w:val="both"/>
        <w:rPr>
          <w:rFonts w:hint="eastAsia" w:ascii="楷体" w:hAnsi="楷体" w:eastAsia="楷体" w:cs="楷体"/>
          <w:sz w:val="28"/>
          <w:szCs w:val="28"/>
        </w:rPr>
      </w:pPr>
      <w:r>
        <w:rPr>
          <w:rFonts w:hint="eastAsia" w:ascii="楷体" w:hAnsi="楷体" w:eastAsia="楷体" w:cs="楷体"/>
          <w:sz w:val="28"/>
          <w:szCs w:val="28"/>
        </w:rPr>
        <w:t>大家可以看到，第一组组聊天里，我们只用了一次聊天就把妹子约了出来，首先，妹子是从探探上加到，说明妹子是认可我们的展示面的，有一定的基本动力，而且在聊天中，我们继续补足了基本信息，也收集到了足够的兴趣指标，再帮妹子解决了顾虑以后久顺利的约出来了。</w:t>
      </w:r>
    </w:p>
    <w:p>
      <w:pPr>
        <w:pStyle w:val="3"/>
        <w:spacing w:before="1" w:line="237" w:lineRule="auto"/>
        <w:ind w:left="117" w:right="380" w:firstLine="480"/>
        <w:rPr>
          <w:rFonts w:hint="eastAsia" w:ascii="楷体" w:hAnsi="楷体" w:eastAsia="楷体" w:cs="楷体"/>
          <w:sz w:val="28"/>
          <w:szCs w:val="28"/>
        </w:rPr>
      </w:pPr>
      <w:r>
        <w:rPr>
          <w:rFonts w:hint="eastAsia" w:ascii="楷体" w:hAnsi="楷体" w:eastAsia="楷体" w:cs="楷体"/>
          <w:spacing w:val="-1"/>
          <w:sz w:val="28"/>
          <w:szCs w:val="28"/>
        </w:rPr>
        <w:t>第二组聊天呢，我是搭讪认识的妹子，可以看到，我还是不断在做基本信息交换和收集兴趣指标。</w:t>
      </w:r>
      <w:r>
        <w:rPr>
          <w:rFonts w:hint="eastAsia" w:ascii="楷体" w:hAnsi="楷体" w:eastAsia="楷体" w:cs="楷体"/>
          <w:sz w:val="28"/>
          <w:szCs w:val="28"/>
        </w:rPr>
        <w:t>第一轮呢聊的很短，就切断了。不管是妹子还是你切断了第一次聊天，你都可以在之后重启聊天，聊 的开心就可以邀约。我们的建议是，三轮聊天之内就要邀约。</w:t>
      </w:r>
    </w:p>
    <w:p>
      <w:pPr>
        <w:pStyle w:val="3"/>
        <w:spacing w:before="1"/>
        <w:ind w:left="117" w:right="620" w:firstLine="480"/>
        <w:jc w:val="both"/>
        <w:rPr>
          <w:rFonts w:hint="eastAsia" w:ascii="楷体" w:hAnsi="楷体" w:eastAsia="楷体" w:cs="楷体"/>
          <w:sz w:val="28"/>
          <w:szCs w:val="28"/>
        </w:rPr>
      </w:pPr>
      <w:r>
        <w:rPr>
          <w:rFonts w:hint="eastAsia" w:ascii="楷体" w:hAnsi="楷体" w:eastAsia="楷体" w:cs="楷体"/>
          <w:sz w:val="28"/>
          <w:szCs w:val="28"/>
        </w:rPr>
        <w:t>大家可以看到，上面两组聊天，都是很快就邀约出来了，因为妹子恰好有时间，对我们又有着不错的动力。出来呢，也是以朋友的角度。那么我们假设妹子的初始动力不强，或者最近你们其中一方没有时间，甚至你想在微信上和妹子就聊到超越朋友的关系。那么怎么办呢？这个时候就要靠后续的聊天来增强妹子的动力了。</w:t>
      </w:r>
    </w:p>
    <w:p>
      <w:pPr>
        <w:pStyle w:val="3"/>
        <w:spacing w:before="4"/>
        <w:rPr>
          <w:rFonts w:hint="eastAsia" w:ascii="楷体" w:hAnsi="楷体" w:eastAsia="楷体" w:cs="楷体"/>
          <w:sz w:val="28"/>
          <w:szCs w:val="28"/>
        </w:rPr>
      </w:pPr>
    </w:p>
    <w:p>
      <w:pPr>
        <w:pStyle w:val="2"/>
        <w:spacing w:line="328" w:lineRule="auto"/>
        <w:ind w:left="3585"/>
        <w:rPr>
          <w:rFonts w:hint="eastAsia" w:ascii="楷体" w:hAnsi="楷体" w:eastAsia="楷体" w:cs="楷体"/>
          <w:sz w:val="28"/>
          <w:szCs w:val="28"/>
        </w:rPr>
      </w:pPr>
      <w:r>
        <w:rPr>
          <w:rFonts w:hint="eastAsia" w:ascii="楷体" w:hAnsi="楷体" w:eastAsia="楷体" w:cs="楷体"/>
          <w:color w:val="FF0000"/>
          <w:sz w:val="28"/>
          <w:szCs w:val="28"/>
        </w:rPr>
        <w:t>（二）聊天思维及基本原思维篇</w:t>
      </w:r>
    </w:p>
    <w:p>
      <w:pPr>
        <w:pStyle w:val="3"/>
        <w:spacing w:before="34" w:line="230" w:lineRule="auto"/>
        <w:ind w:left="117" w:right="620" w:firstLine="480"/>
        <w:rPr>
          <w:rFonts w:hint="eastAsia" w:ascii="楷体" w:hAnsi="楷体" w:eastAsia="楷体" w:cs="楷体"/>
          <w:sz w:val="28"/>
          <w:szCs w:val="28"/>
        </w:rPr>
      </w:pPr>
      <w:r>
        <w:rPr>
          <w:rFonts w:hint="eastAsia" w:ascii="楷体" w:hAnsi="楷体" w:eastAsia="楷体" w:cs="楷体"/>
          <w:sz w:val="28"/>
          <w:szCs w:val="28"/>
        </w:rPr>
        <w:t>首先讲讲思维，这个思维不止适用于微信聊天，更是适用于和妹子相处的所有阶段，任何形式的互动。我把它叫做情圣思维。</w:t>
      </w:r>
    </w:p>
    <w:p>
      <w:pPr>
        <w:pStyle w:val="3"/>
        <w:spacing w:before="3"/>
        <w:rPr>
          <w:rFonts w:hint="eastAsia" w:ascii="楷体" w:hAnsi="楷体" w:eastAsia="楷体" w:cs="楷体"/>
          <w:sz w:val="28"/>
          <w:szCs w:val="28"/>
        </w:rPr>
      </w:pPr>
    </w:p>
    <w:p>
      <w:pPr>
        <w:pStyle w:val="3"/>
        <w:ind w:left="117" w:right="620" w:firstLine="480"/>
        <w:jc w:val="both"/>
        <w:rPr>
          <w:rFonts w:hint="eastAsia" w:ascii="楷体" w:hAnsi="楷体" w:eastAsia="楷体" w:cs="楷体"/>
          <w:sz w:val="28"/>
          <w:szCs w:val="28"/>
        </w:rPr>
      </w:pPr>
      <w:r>
        <w:rPr>
          <w:rFonts w:hint="eastAsia" w:ascii="楷体" w:hAnsi="楷体" w:eastAsia="楷体" w:cs="楷体"/>
          <w:sz w:val="28"/>
          <w:szCs w:val="28"/>
        </w:rPr>
        <w:t>什么是情圣思维呢，就像我经常在答疑的时候问同学们的。假如你是陈冠希，你会怎么回？要练就情圣思维，最好的就是先强迫自己在情圣的框架下思考，并做出一个情圣应有的反应，久而久之它就成为了你身体的一部分。它其实和我们所说的框架是一个东西，所以我们就在几个特定的框架下做出这个框架下应有的反应就行了。</w:t>
      </w:r>
    </w:p>
    <w:p>
      <w:pPr>
        <w:pStyle w:val="3"/>
        <w:spacing w:before="9"/>
        <w:rPr>
          <w:rFonts w:hint="eastAsia" w:ascii="楷体" w:hAnsi="楷体" w:eastAsia="楷体" w:cs="楷体"/>
          <w:sz w:val="28"/>
          <w:szCs w:val="28"/>
        </w:rPr>
      </w:pPr>
    </w:p>
    <w:p>
      <w:pPr>
        <w:pStyle w:val="3"/>
        <w:spacing w:before="1"/>
        <w:ind w:left="117" w:right="380" w:firstLine="480"/>
        <w:rPr>
          <w:rFonts w:hint="eastAsia" w:ascii="楷体" w:hAnsi="楷体" w:eastAsia="楷体" w:cs="楷体"/>
          <w:sz w:val="28"/>
          <w:szCs w:val="28"/>
        </w:rPr>
      </w:pPr>
      <w:r>
        <w:rPr>
          <w:rFonts w:hint="eastAsia" w:ascii="楷体" w:hAnsi="楷体" w:eastAsia="楷体" w:cs="楷体"/>
          <w:sz w:val="28"/>
          <w:szCs w:val="28"/>
        </w:rPr>
        <w:t xml:space="preserve">情圣思维有哪些特质呢？首先一个情圣他身边的妹子很多，所以他不会在乎单个妹子的得与失。 这就是情圣思维的第一个特质就是不怕失去，这样你在遇到妹子提到的一些很刁难的问题的时候就不 会畏畏缩缩地不知所措，甚至久而久之会养成一个做真实自我的习惯。比如有些兄弟在进挪妹子时， </w:t>
      </w:r>
      <w:r>
        <w:rPr>
          <w:rFonts w:hint="eastAsia" w:ascii="楷体" w:hAnsi="楷体" w:eastAsia="楷体" w:cs="楷体"/>
          <w:spacing w:val="-1"/>
          <w:sz w:val="28"/>
          <w:szCs w:val="28"/>
        </w:rPr>
        <w:t>妹子说：“你要是真的喜欢我就不要碰我”。身边缺乏选择的人就会一边停止动作，一边继续着自己无</w:t>
      </w:r>
      <w:r>
        <w:rPr>
          <w:rFonts w:hint="eastAsia" w:ascii="楷体" w:hAnsi="楷体" w:eastAsia="楷体" w:cs="楷体"/>
          <w:sz w:val="28"/>
          <w:szCs w:val="28"/>
        </w:rPr>
        <w:t>休止的付出，这就是你沦陷的开始。而如果你是陈冠希，可能就会真实地说：“如果我喜欢一个人， 我就会去牵她亲她抱她”。</w:t>
      </w:r>
    </w:p>
    <w:p>
      <w:pPr>
        <w:pStyle w:val="3"/>
        <w:spacing w:before="8"/>
        <w:rPr>
          <w:rFonts w:hint="eastAsia" w:ascii="楷体" w:hAnsi="楷体" w:eastAsia="楷体" w:cs="楷体"/>
          <w:sz w:val="28"/>
          <w:szCs w:val="28"/>
        </w:rPr>
      </w:pPr>
    </w:p>
    <w:p>
      <w:pPr>
        <w:pStyle w:val="3"/>
        <w:spacing w:line="237" w:lineRule="auto"/>
        <w:ind w:left="117" w:right="610" w:firstLine="480"/>
        <w:jc w:val="both"/>
        <w:rPr>
          <w:rFonts w:hint="eastAsia" w:ascii="楷体" w:hAnsi="楷体" w:eastAsia="楷体" w:cs="楷体"/>
          <w:sz w:val="28"/>
          <w:szCs w:val="28"/>
        </w:rPr>
      </w:pPr>
      <w:r>
        <w:rPr>
          <w:rFonts w:hint="eastAsia" w:ascii="楷体" w:hAnsi="楷体" w:eastAsia="楷体" w:cs="楷体"/>
          <w:sz w:val="28"/>
          <w:szCs w:val="28"/>
        </w:rPr>
        <w:t>情圣思维第二个，就是，相信妹子是喜欢自己的。这是经过实战得出的一个非常好的心态，为什</w:t>
      </w:r>
      <w:r>
        <w:rPr>
          <w:rFonts w:hint="eastAsia" w:ascii="楷体" w:hAnsi="楷体" w:eastAsia="楷体" w:cs="楷体"/>
          <w:spacing w:val="-1"/>
          <w:sz w:val="28"/>
          <w:szCs w:val="28"/>
        </w:rPr>
        <w:t xml:space="preserve">么？比如妹子问你多高，假设你只有 </w:t>
      </w:r>
      <w:r>
        <w:rPr>
          <w:rFonts w:hint="eastAsia" w:ascii="楷体" w:hAnsi="楷体" w:eastAsia="楷体" w:cs="楷体"/>
          <w:sz w:val="28"/>
          <w:szCs w:val="28"/>
        </w:rPr>
        <w:t>168</w:t>
      </w:r>
      <w:r>
        <w:rPr>
          <w:rFonts w:hint="eastAsia" w:ascii="楷体" w:hAnsi="楷体" w:eastAsia="楷体" w:cs="楷体"/>
          <w:spacing w:val="-1"/>
          <w:sz w:val="28"/>
          <w:szCs w:val="28"/>
        </w:rPr>
        <w:t xml:space="preserve">，妹子 </w:t>
      </w:r>
      <w:r>
        <w:rPr>
          <w:rFonts w:hint="eastAsia" w:ascii="楷体" w:hAnsi="楷体" w:eastAsia="楷体" w:cs="楷体"/>
          <w:sz w:val="28"/>
          <w:szCs w:val="28"/>
        </w:rPr>
        <w:t>176</w:t>
      </w:r>
      <w:r>
        <w:rPr>
          <w:rFonts w:hint="eastAsia" w:ascii="楷体" w:hAnsi="楷体" w:eastAsia="楷体" w:cs="楷体"/>
          <w:spacing w:val="-1"/>
          <w:sz w:val="28"/>
          <w:szCs w:val="28"/>
        </w:rPr>
        <w:t>。不同的思维，就有不同的回答。如果你对自己</w:t>
      </w:r>
      <w:r>
        <w:rPr>
          <w:rFonts w:hint="eastAsia" w:ascii="楷体" w:hAnsi="楷体" w:eastAsia="楷体" w:cs="楷体"/>
          <w:sz w:val="28"/>
          <w:szCs w:val="28"/>
        </w:rPr>
        <w:t>很不确定，你就会做出很不确定的回答，解释，甚至是说谎。但假设你已经知道妹子是喜欢你的（虽</w:t>
      </w:r>
    </w:p>
    <w:p>
      <w:pPr>
        <w:pStyle w:val="3"/>
        <w:spacing w:before="3" w:line="242" w:lineRule="auto"/>
        <w:ind w:left="117" w:right="255"/>
        <w:rPr>
          <w:rFonts w:hint="eastAsia" w:ascii="楷体" w:hAnsi="楷体" w:eastAsia="楷体" w:cs="楷体"/>
          <w:sz w:val="28"/>
          <w:szCs w:val="28"/>
        </w:rPr>
      </w:pPr>
      <w:r>
        <w:rPr>
          <w:rFonts w:hint="eastAsia" w:ascii="楷体" w:hAnsi="楷体" w:eastAsia="楷体" w:cs="楷体"/>
          <w:sz w:val="28"/>
          <w:szCs w:val="28"/>
        </w:rPr>
        <w:t>然可能没有这么好的事情），你的回答可能就会说：“168</w:t>
      </w:r>
      <w:r>
        <w:rPr>
          <w:rFonts w:hint="eastAsia" w:ascii="楷体" w:hAnsi="楷体" w:eastAsia="楷体" w:cs="楷体"/>
          <w:spacing w:val="-1"/>
          <w:sz w:val="28"/>
          <w:szCs w:val="28"/>
        </w:rPr>
        <w:t>，亲我的时候你得坐着，不准站着”。这种思</w:t>
      </w:r>
      <w:r>
        <w:rPr>
          <w:rFonts w:hint="eastAsia" w:ascii="楷体" w:hAnsi="楷体" w:eastAsia="楷体" w:cs="楷体"/>
          <w:sz w:val="28"/>
          <w:szCs w:val="28"/>
        </w:rPr>
        <w:t>维的好处有两个方面，第一，它会让妹子觉得你是个很自信的人。第二，会帮你筛选出，你能够干住</w:t>
      </w:r>
    </w:p>
    <w:p>
      <w:pPr>
        <w:pStyle w:val="3"/>
        <w:spacing w:before="3" w:line="242" w:lineRule="auto"/>
        <w:ind w:left="117" w:right="620"/>
        <w:jc w:val="both"/>
        <w:rPr>
          <w:rFonts w:hint="eastAsia" w:ascii="楷体" w:hAnsi="楷体" w:eastAsia="楷体" w:cs="楷体"/>
          <w:sz w:val="28"/>
          <w:szCs w:val="28"/>
        </w:rPr>
      </w:pPr>
      <w:r>
        <w:rPr>
          <w:rFonts w:hint="eastAsia" w:ascii="楷体" w:hAnsi="楷体" w:eastAsia="楷体" w:cs="楷体"/>
          <w:sz w:val="28"/>
          <w:szCs w:val="28"/>
        </w:rPr>
        <w:t>的妹子。为什么，因为很多时候你能否干住从第一眼就决定了。如果妹子喜欢你，即使你比较木讷， 还是可能干住。相反妹子不喜欢你，你就算嘴巴能够说出花来，也无济于事。我们在这种思维下，说出的话是会让妹子觉得你有奖品性和挑战性的，会加速你和妹子关系的发展。不喜欢你的会觉得不知道你是哪来的自信然后不鸟你，喜欢你的就会很快地享受在一起的氛围。既然结果在开始时已经基本注定，我们就不妨假设妹子喜欢你好了。</w:t>
      </w:r>
    </w:p>
    <w:p>
      <w:pPr>
        <w:pStyle w:val="2"/>
        <w:spacing w:before="0"/>
        <w:ind w:left="3583"/>
        <w:rPr>
          <w:rFonts w:hint="eastAsia" w:ascii="楷体" w:hAnsi="楷体" w:eastAsia="楷体" w:cs="楷体"/>
          <w:color w:val="FF0000"/>
          <w:sz w:val="28"/>
          <w:szCs w:val="28"/>
        </w:rPr>
      </w:pPr>
    </w:p>
    <w:p>
      <w:pPr>
        <w:pStyle w:val="2"/>
        <w:spacing w:before="0"/>
        <w:ind w:left="3583"/>
        <w:rPr>
          <w:rFonts w:hint="eastAsia" w:ascii="楷体" w:hAnsi="楷体" w:eastAsia="楷体" w:cs="楷体"/>
          <w:sz w:val="28"/>
          <w:szCs w:val="28"/>
        </w:rPr>
      </w:pPr>
      <w:r>
        <w:rPr>
          <w:rFonts w:hint="eastAsia" w:ascii="楷体" w:hAnsi="楷体" w:eastAsia="楷体" w:cs="楷体"/>
          <w:color w:val="FF0000"/>
          <w:sz w:val="28"/>
          <w:szCs w:val="28"/>
        </w:rPr>
        <w:t>社交校准</w:t>
      </w:r>
    </w:p>
    <w:p>
      <w:pPr>
        <w:pStyle w:val="3"/>
        <w:spacing w:before="124" w:line="230" w:lineRule="auto"/>
        <w:ind w:left="117" w:right="620" w:firstLine="480"/>
        <w:rPr>
          <w:rFonts w:hint="eastAsia" w:ascii="楷体" w:hAnsi="楷体" w:eastAsia="楷体" w:cs="楷体"/>
          <w:sz w:val="28"/>
          <w:szCs w:val="28"/>
        </w:rPr>
      </w:pPr>
      <w:r>
        <w:rPr>
          <w:rFonts w:hint="eastAsia" w:ascii="楷体" w:hAnsi="楷体" w:eastAsia="楷体" w:cs="楷体"/>
          <w:sz w:val="28"/>
          <w:szCs w:val="28"/>
        </w:rPr>
        <w:t>新手在聊天中容易忽略一个东西，就是所谓的平衡。很多时候没注意平衡，而你已经在跪舔的高速公路上越走越远了。</w:t>
      </w:r>
    </w:p>
    <w:p>
      <w:pPr>
        <w:pStyle w:val="3"/>
        <w:spacing w:before="3"/>
        <w:rPr>
          <w:rFonts w:hint="eastAsia" w:ascii="楷体" w:hAnsi="楷体" w:eastAsia="楷体" w:cs="楷体"/>
          <w:sz w:val="28"/>
          <w:szCs w:val="28"/>
        </w:rPr>
      </w:pPr>
    </w:p>
    <w:p>
      <w:pPr>
        <w:pStyle w:val="3"/>
        <w:spacing w:line="301" w:lineRule="exact"/>
        <w:ind w:left="597"/>
        <w:rPr>
          <w:rFonts w:hint="eastAsia" w:ascii="楷体" w:hAnsi="楷体" w:eastAsia="楷体" w:cs="楷体"/>
          <w:sz w:val="28"/>
          <w:szCs w:val="28"/>
        </w:rPr>
      </w:pPr>
      <w:r>
        <w:rPr>
          <w:rFonts w:hint="eastAsia" w:ascii="楷体" w:hAnsi="楷体" w:eastAsia="楷体" w:cs="楷体"/>
          <w:sz w:val="28"/>
          <w:szCs w:val="28"/>
        </w:rPr>
        <w:t>平衡大致有以下几点：</w:t>
      </w:r>
    </w:p>
    <w:p>
      <w:pPr>
        <w:pStyle w:val="6"/>
        <w:numPr>
          <w:ilvl w:val="0"/>
          <w:numId w:val="2"/>
        </w:numPr>
        <w:tabs>
          <w:tab w:val="left" w:pos="782"/>
        </w:tabs>
        <w:spacing w:before="0" w:after="0" w:line="301" w:lineRule="exact"/>
        <w:ind w:left="781" w:right="0" w:hanging="184"/>
        <w:jc w:val="left"/>
        <w:rPr>
          <w:rFonts w:hint="eastAsia" w:ascii="楷体" w:hAnsi="楷体" w:eastAsia="楷体" w:cs="楷体"/>
          <w:sz w:val="28"/>
          <w:szCs w:val="28"/>
        </w:rPr>
      </w:pPr>
      <w:r>
        <w:rPr>
          <w:rFonts w:hint="eastAsia" w:ascii="楷体" w:hAnsi="楷体" w:eastAsia="楷体" w:cs="楷体"/>
          <w:sz w:val="28"/>
          <w:szCs w:val="28"/>
        </w:rPr>
        <w:t>字数、回复速度、情绪的波动大致与女生保持一致。</w:t>
      </w:r>
    </w:p>
    <w:p>
      <w:pPr>
        <w:pStyle w:val="6"/>
        <w:numPr>
          <w:ilvl w:val="0"/>
          <w:numId w:val="2"/>
        </w:numPr>
        <w:tabs>
          <w:tab w:val="left" w:pos="782"/>
        </w:tabs>
        <w:spacing w:before="4" w:after="0" w:line="242" w:lineRule="auto"/>
        <w:ind w:left="117" w:right="620" w:firstLine="480"/>
        <w:jc w:val="both"/>
        <w:rPr>
          <w:rFonts w:hint="eastAsia" w:ascii="楷体" w:hAnsi="楷体" w:eastAsia="楷体" w:cs="楷体"/>
          <w:sz w:val="28"/>
          <w:szCs w:val="28"/>
        </w:rPr>
      </w:pPr>
      <w:r>
        <w:rPr>
          <w:rFonts w:hint="eastAsia" w:ascii="楷体" w:hAnsi="楷体" w:eastAsia="楷体" w:cs="楷体"/>
          <w:sz w:val="28"/>
          <w:szCs w:val="28"/>
        </w:rPr>
        <w:t>聊你和聊她的平衡：我们不能老是聊自己的东西，也不能一直围着她转，也不能一直是在你们</w:t>
      </w:r>
      <w:r>
        <w:rPr>
          <w:rFonts w:hint="eastAsia" w:ascii="楷体" w:hAnsi="楷体" w:eastAsia="楷体" w:cs="楷体"/>
          <w:spacing w:val="-1"/>
          <w:sz w:val="28"/>
          <w:szCs w:val="28"/>
        </w:rPr>
        <w:t>两个人之间。聊你聊多了，妹子会觉得“关我屁事”。聊她聊多了，她会觉得你在跪舔。把握住一个</w:t>
      </w:r>
      <w:r>
        <w:rPr>
          <w:rFonts w:hint="eastAsia" w:ascii="楷体" w:hAnsi="楷体" w:eastAsia="楷体" w:cs="楷体"/>
          <w:sz w:val="28"/>
          <w:szCs w:val="28"/>
        </w:rPr>
        <w:t>度是很重要的。</w:t>
      </w:r>
    </w:p>
    <w:p>
      <w:pPr>
        <w:pStyle w:val="6"/>
        <w:numPr>
          <w:ilvl w:val="0"/>
          <w:numId w:val="2"/>
        </w:numPr>
        <w:tabs>
          <w:tab w:val="left" w:pos="782"/>
        </w:tabs>
        <w:spacing w:before="29" w:after="0" w:line="240" w:lineRule="auto"/>
        <w:ind w:left="117" w:right="439" w:firstLine="480"/>
        <w:jc w:val="left"/>
        <w:rPr>
          <w:rFonts w:hint="eastAsia" w:ascii="楷体" w:hAnsi="楷体" w:eastAsia="楷体" w:cs="楷体"/>
          <w:sz w:val="28"/>
          <w:szCs w:val="28"/>
        </w:rPr>
      </w:pPr>
      <w:r>
        <w:rPr>
          <w:rFonts w:hint="eastAsia" w:ascii="楷体" w:hAnsi="楷体" w:eastAsia="楷体" w:cs="楷体"/>
          <w:spacing w:val="-1"/>
          <w:sz w:val="28"/>
          <w:szCs w:val="28"/>
        </w:rPr>
        <w:t xml:space="preserve">有趣和正经的平衡：这个理解起来比较简单，就像吃饭一样。光吃白米饭会索然无味，光吃菜， </w:t>
      </w:r>
      <w:r>
        <w:rPr>
          <w:rFonts w:hint="eastAsia" w:ascii="楷体" w:hAnsi="楷体" w:eastAsia="楷体" w:cs="楷体"/>
          <w:sz w:val="28"/>
          <w:szCs w:val="28"/>
        </w:rPr>
        <w:t>味道好，肚子又吃不饱。聊天一直正经，妹子会觉得跟你聊天无趣，一直逗，又觉得你是个逗逼。我们就根据妹子的反应，自己的感觉，来把握这个度。</w:t>
      </w:r>
    </w:p>
    <w:p>
      <w:pPr>
        <w:pStyle w:val="3"/>
        <w:spacing w:before="71" w:line="235" w:lineRule="auto"/>
        <w:ind w:left="117" w:right="859"/>
        <w:rPr>
          <w:rFonts w:hint="eastAsia" w:ascii="楷体" w:hAnsi="楷体" w:eastAsia="楷体" w:cs="楷体"/>
          <w:sz w:val="28"/>
          <w:szCs w:val="28"/>
        </w:rPr>
      </w:pPr>
      <w:r>
        <w:rPr>
          <w:rFonts w:hint="eastAsia" w:ascii="楷体" w:hAnsi="楷体" w:eastAsia="楷体" w:cs="楷体"/>
          <w:sz w:val="28"/>
          <w:szCs w:val="28"/>
        </w:rPr>
        <w:t>高价值和接地气的平衡：你如果一直展示自己牛逼，一直谈合同，一直从你的房间走到厨房要15分钟，妹子会觉得你装逼。如果你一直接地气，一直在路边吃拉面，妹子会觉得你屌丝。这个也是需要校准的。</w:t>
      </w:r>
    </w:p>
    <w:p>
      <w:pPr>
        <w:pStyle w:val="6"/>
        <w:numPr>
          <w:ilvl w:val="0"/>
          <w:numId w:val="2"/>
        </w:numPr>
        <w:tabs>
          <w:tab w:val="left" w:pos="782"/>
        </w:tabs>
        <w:spacing w:before="21" w:after="0" w:line="235" w:lineRule="auto"/>
        <w:ind w:left="117" w:right="679" w:firstLine="480"/>
        <w:jc w:val="both"/>
        <w:rPr>
          <w:rFonts w:hint="eastAsia" w:ascii="楷体" w:hAnsi="楷体" w:eastAsia="楷体" w:cs="楷体"/>
          <w:sz w:val="28"/>
          <w:szCs w:val="28"/>
        </w:rPr>
      </w:pPr>
      <w:r>
        <w:rPr>
          <w:rFonts w:hint="eastAsia" w:ascii="楷体" w:hAnsi="楷体" w:eastAsia="楷体" w:cs="楷体"/>
          <w:spacing w:val="-1"/>
          <w:sz w:val="28"/>
          <w:szCs w:val="28"/>
        </w:rPr>
        <w:t>可得性和不可得性的平衡：说白了就是推拉，不能只推不拉，也不能只拉不推。不能一直表达</w:t>
      </w:r>
      <w:r>
        <w:rPr>
          <w:rFonts w:hint="eastAsia" w:ascii="楷体" w:hAnsi="楷体" w:eastAsia="楷体" w:cs="楷体"/>
          <w:sz w:val="28"/>
          <w:szCs w:val="28"/>
        </w:rPr>
        <w:t>兴趣让她觉得她吃定你了，也不能一直高冷。</w:t>
      </w:r>
    </w:p>
    <w:p>
      <w:pPr>
        <w:pStyle w:val="6"/>
        <w:numPr>
          <w:ilvl w:val="0"/>
          <w:numId w:val="2"/>
        </w:numPr>
        <w:tabs>
          <w:tab w:val="left" w:pos="782"/>
        </w:tabs>
        <w:spacing w:before="21" w:after="0" w:line="235" w:lineRule="auto"/>
        <w:ind w:left="117" w:right="679" w:firstLine="480"/>
        <w:jc w:val="both"/>
        <w:rPr>
          <w:rFonts w:hint="eastAsia" w:ascii="楷体" w:hAnsi="楷体" w:eastAsia="楷体" w:cs="楷体"/>
          <w:sz w:val="28"/>
          <w:szCs w:val="28"/>
        </w:rPr>
      </w:pPr>
      <w:r>
        <w:rPr>
          <w:rFonts w:hint="eastAsia" w:ascii="楷体" w:hAnsi="楷体" w:eastAsia="楷体" w:cs="楷体"/>
          <w:spacing w:val="-1"/>
          <w:sz w:val="28"/>
          <w:szCs w:val="28"/>
        </w:rPr>
        <w:t>可得性和不可得性的平衡：说白了就是推拉，不能只推不拉，也不能只拉不推。不能一直表达</w:t>
      </w:r>
      <w:r>
        <w:rPr>
          <w:rFonts w:hint="eastAsia" w:ascii="楷体" w:hAnsi="楷体" w:eastAsia="楷体" w:cs="楷体"/>
          <w:sz w:val="28"/>
          <w:szCs w:val="28"/>
        </w:rPr>
        <w:t>兴趣让她觉得她吃定你了，也不能一直高冷。</w:t>
      </w:r>
    </w:p>
    <w:p>
      <w:pPr>
        <w:pStyle w:val="3"/>
        <w:spacing w:before="76" w:line="230" w:lineRule="auto"/>
        <w:ind w:left="117" w:right="620"/>
        <w:rPr>
          <w:rFonts w:hint="eastAsia" w:ascii="楷体" w:hAnsi="楷体" w:eastAsia="楷体" w:cs="楷体"/>
          <w:sz w:val="28"/>
          <w:szCs w:val="28"/>
        </w:rPr>
      </w:pPr>
      <w:r>
        <w:rPr>
          <w:rFonts w:hint="eastAsia" w:ascii="楷体" w:hAnsi="楷体" w:eastAsia="楷体" w:cs="楷体"/>
          <w:sz w:val="28"/>
          <w:szCs w:val="28"/>
        </w:rPr>
        <w:t>首先有必要讲讲流程的作用。就好像约会的流程一样，聊天的流程只是在刚开始不知道怎么聊的时候提供一个思路给你模仿。在模仿期间你会得到一些结果，也会搞砸，人的社交直觉就是在不断的总结中不断提升，最后你会从中脱离出来，将这门技术真正升华为艺术。比如有一天你在面对一个妹</w:t>
      </w:r>
      <w:r>
        <w:rPr>
          <w:rFonts w:hint="eastAsia" w:ascii="楷体" w:hAnsi="楷体" w:eastAsia="楷体" w:cs="楷体"/>
          <w:spacing w:val="-1"/>
          <w:sz w:val="28"/>
          <w:szCs w:val="28"/>
        </w:rPr>
        <w:t>子的时候，脑袋里会涌现出一股自信，这个妹子我可以跳过这个阶段直接进入暧昧。然后你真的这样</w:t>
      </w:r>
      <w:r>
        <w:rPr>
          <w:rFonts w:hint="eastAsia" w:ascii="楷体" w:hAnsi="楷体" w:eastAsia="楷体" w:cs="楷体"/>
          <w:sz w:val="28"/>
          <w:szCs w:val="28"/>
        </w:rPr>
        <w:t>做了，你也成功了。</w:t>
      </w:r>
    </w:p>
    <w:p>
      <w:pPr>
        <w:pStyle w:val="3"/>
        <w:spacing w:before="2"/>
        <w:rPr>
          <w:rFonts w:hint="eastAsia" w:ascii="楷体" w:hAnsi="楷体" w:eastAsia="楷体" w:cs="楷体"/>
          <w:sz w:val="28"/>
          <w:szCs w:val="28"/>
        </w:rPr>
      </w:pPr>
    </w:p>
    <w:p>
      <w:pPr>
        <w:pStyle w:val="3"/>
        <w:spacing w:before="1" w:line="427" w:lineRule="auto"/>
        <w:ind w:left="597" w:right="3980"/>
        <w:rPr>
          <w:rFonts w:hint="eastAsia" w:ascii="楷体" w:hAnsi="楷体" w:eastAsia="楷体" w:cs="楷体"/>
          <w:sz w:val="28"/>
          <w:szCs w:val="28"/>
        </w:rPr>
      </w:pPr>
      <w:r>
        <w:rPr>
          <w:rFonts w:hint="eastAsia" w:ascii="楷体" w:hAnsi="楷体" w:eastAsia="楷体" w:cs="楷体"/>
          <w:spacing w:val="-1"/>
          <w:sz w:val="28"/>
          <w:szCs w:val="28"/>
        </w:rPr>
        <w:t>不过一切的艺术都是从技术开始，一切的技术都是从模仿开始。</w:t>
      </w:r>
      <w:r>
        <w:rPr>
          <w:rFonts w:hint="eastAsia" w:ascii="楷体" w:hAnsi="楷体" w:eastAsia="楷体" w:cs="楷体"/>
          <w:sz w:val="28"/>
          <w:szCs w:val="28"/>
        </w:rPr>
        <w:t>现在开始主题。</w:t>
      </w:r>
    </w:p>
    <w:p>
      <w:pPr>
        <w:pStyle w:val="3"/>
        <w:spacing w:before="153"/>
        <w:ind w:left="117" w:right="380" w:firstLine="480"/>
        <w:rPr>
          <w:rFonts w:hint="eastAsia" w:ascii="楷体" w:hAnsi="楷体" w:eastAsia="楷体" w:cs="楷体"/>
          <w:sz w:val="28"/>
          <w:szCs w:val="28"/>
        </w:rPr>
      </w:pPr>
      <w:r>
        <w:rPr>
          <w:rFonts w:hint="eastAsia" w:ascii="楷体" w:hAnsi="楷体" w:eastAsia="楷体" w:cs="楷体"/>
          <w:sz w:val="28"/>
          <w:szCs w:val="28"/>
        </w:rPr>
        <w:t xml:space="preserve">我们在搭讪完妹子后，加了她打了招呼过后，有两种选择。一种是直接进行基本信息的交换，在 </w:t>
      </w:r>
      <w:r>
        <w:rPr>
          <w:rFonts w:hint="eastAsia" w:ascii="楷体" w:hAnsi="楷体" w:eastAsia="楷体" w:cs="楷体"/>
          <w:spacing w:val="-1"/>
          <w:sz w:val="28"/>
          <w:szCs w:val="28"/>
        </w:rPr>
        <w:t xml:space="preserve">交换信息的时候加入一些对方可回复的点或者是你的风趣。比如妹子问你是哪里人，你说你是广州的， 说完了就自卖自夸一下说“感受到广州人的沉稳帅气，上进幽默了么”。再比如你们互相询问了星座， 你也可以说，“那咱俩挺搭啊”。从而从无聊的信息交换过渡到了试探的阶段。这个阶段的试探的作用是判断妹子的类型和对你兴趣的大小。有些自来熟的女生会很配合地跟你开起玩笑。而一些慢热型的， </w:t>
      </w:r>
      <w:r>
        <w:rPr>
          <w:rFonts w:hint="eastAsia" w:ascii="楷体" w:hAnsi="楷体" w:eastAsia="楷体" w:cs="楷体"/>
          <w:sz w:val="28"/>
          <w:szCs w:val="28"/>
        </w:rPr>
        <w:t>或者对你窗口一般的可能就不会反应这么好。</w:t>
      </w:r>
    </w:p>
    <w:p>
      <w:pPr>
        <w:pStyle w:val="3"/>
        <w:spacing w:before="3"/>
        <w:rPr>
          <w:rFonts w:hint="eastAsia" w:ascii="楷体" w:hAnsi="楷体" w:eastAsia="楷体" w:cs="楷体"/>
          <w:sz w:val="28"/>
          <w:szCs w:val="28"/>
        </w:rPr>
      </w:pPr>
    </w:p>
    <w:p>
      <w:pPr>
        <w:pStyle w:val="3"/>
        <w:spacing w:before="67"/>
        <w:ind w:left="597"/>
        <w:rPr>
          <w:rFonts w:hint="eastAsia" w:ascii="楷体" w:hAnsi="楷体" w:eastAsia="楷体" w:cs="楷体"/>
          <w:sz w:val="28"/>
          <w:szCs w:val="28"/>
        </w:rPr>
      </w:pPr>
      <w:r>
        <w:rPr>
          <w:rFonts w:hint="eastAsia" w:ascii="楷体" w:hAnsi="楷体" w:eastAsia="楷体" w:cs="楷体"/>
          <w:sz w:val="28"/>
          <w:szCs w:val="28"/>
        </w:rPr>
        <w:t>那我们该如何试探呢？</w:t>
      </w:r>
    </w:p>
    <w:p>
      <w:pPr>
        <w:pStyle w:val="3"/>
        <w:spacing w:before="16" w:line="235" w:lineRule="auto"/>
        <w:ind w:left="117" w:right="619" w:firstLine="480"/>
        <w:rPr>
          <w:rFonts w:hint="eastAsia" w:ascii="楷体" w:hAnsi="楷体" w:eastAsia="楷体" w:cs="楷体"/>
          <w:sz w:val="28"/>
          <w:szCs w:val="28"/>
        </w:rPr>
      </w:pPr>
      <w:r>
        <w:rPr>
          <w:rFonts w:hint="eastAsia" w:ascii="楷体" w:hAnsi="楷体" w:eastAsia="楷体" w:cs="楷体"/>
          <w:sz w:val="28"/>
          <w:szCs w:val="28"/>
        </w:rPr>
        <w:t>技巧 1：说一些能够拉近距离的话，甚至是营造配对感的话。比如你在搭讪过后，可以说“恭喜我们登上友谊的小船”“阳光如此明媚，就该认识你这样的女生”“我们俩很配啊~”。</w:t>
      </w:r>
    </w:p>
    <w:p>
      <w:pPr>
        <w:pStyle w:val="3"/>
        <w:spacing w:before="5"/>
        <w:ind w:left="597"/>
        <w:rPr>
          <w:rFonts w:hint="eastAsia" w:ascii="楷体" w:hAnsi="楷体" w:eastAsia="楷体" w:cs="楷体"/>
          <w:sz w:val="28"/>
          <w:szCs w:val="28"/>
        </w:rPr>
      </w:pPr>
      <w:r>
        <w:rPr>
          <w:rFonts w:hint="eastAsia" w:ascii="楷体" w:hAnsi="楷体" w:eastAsia="楷体" w:cs="楷体"/>
          <w:sz w:val="28"/>
          <w:szCs w:val="28"/>
        </w:rPr>
        <w:t>技巧 2：用时下流行的词汇戳笑点。比如“我叫 xx，一名新司机”。</w:t>
      </w:r>
    </w:p>
    <w:p>
      <w:pPr>
        <w:pStyle w:val="3"/>
        <w:spacing w:before="4" w:line="242" w:lineRule="auto"/>
        <w:ind w:left="117" w:right="-101" w:firstLine="480"/>
        <w:rPr>
          <w:rFonts w:hint="eastAsia" w:ascii="楷体" w:hAnsi="楷体" w:eastAsia="楷体" w:cs="楷体"/>
          <w:sz w:val="28"/>
          <w:szCs w:val="28"/>
        </w:rPr>
      </w:pPr>
      <w:r>
        <w:rPr>
          <w:rFonts w:hint="eastAsia" w:ascii="楷体" w:hAnsi="楷体" w:eastAsia="楷体" w:cs="楷体"/>
          <w:sz w:val="28"/>
          <w:szCs w:val="28"/>
        </w:rPr>
        <w:t>技巧 3</w:t>
      </w:r>
      <w:r>
        <w:rPr>
          <w:rFonts w:hint="eastAsia" w:ascii="楷体" w:hAnsi="楷体" w:eastAsia="楷体" w:cs="楷体"/>
          <w:spacing w:val="-2"/>
          <w:sz w:val="28"/>
          <w:szCs w:val="28"/>
        </w:rPr>
        <w:t xml:space="preserve">：朋友圈找话题。比如你她看朋友圈是个吃货，就可以说“你是个吃货吗”，妹子回答“是”， </w:t>
      </w:r>
      <w:r>
        <w:rPr>
          <w:rFonts w:hint="eastAsia" w:ascii="楷体" w:hAnsi="楷体" w:eastAsia="楷体" w:cs="楷体"/>
          <w:sz w:val="28"/>
          <w:szCs w:val="28"/>
        </w:rPr>
        <w:t>很多兄弟就不知道怎么办了。其实我们可以夸赞女生，“不怕吃货，就怕吃货还好看”。如果妹子反应</w:t>
      </w:r>
    </w:p>
    <w:p>
      <w:pPr>
        <w:pStyle w:val="3"/>
        <w:spacing w:before="3"/>
        <w:ind w:left="117"/>
        <w:rPr>
          <w:rFonts w:hint="eastAsia" w:ascii="楷体" w:hAnsi="楷体" w:eastAsia="楷体" w:cs="楷体"/>
          <w:sz w:val="28"/>
          <w:szCs w:val="28"/>
        </w:rPr>
      </w:pPr>
      <w:r>
        <w:rPr>
          <w:rFonts w:hint="eastAsia" w:ascii="楷体" w:hAnsi="楷体" w:eastAsia="楷体" w:cs="楷体"/>
          <w:sz w:val="28"/>
          <w:szCs w:val="28"/>
        </w:rPr>
        <w:t>好的话，还可以推拉下说“我说我自己呢，自恋”。</w:t>
      </w:r>
    </w:p>
    <w:p>
      <w:pPr>
        <w:pStyle w:val="3"/>
        <w:spacing w:before="17"/>
        <w:ind w:left="117" w:right="619" w:firstLine="480"/>
        <w:jc w:val="both"/>
        <w:rPr>
          <w:rFonts w:hint="eastAsia" w:ascii="楷体" w:hAnsi="楷体" w:eastAsia="楷体" w:cs="楷体"/>
          <w:sz w:val="28"/>
          <w:szCs w:val="28"/>
        </w:rPr>
      </w:pPr>
      <w:r>
        <w:rPr>
          <w:rFonts w:hint="eastAsia" w:ascii="楷体" w:hAnsi="楷体" w:eastAsia="楷体" w:cs="楷体"/>
          <w:sz w:val="28"/>
          <w:szCs w:val="28"/>
        </w:rPr>
        <w:t>技巧 4：夸赞女生。这里切忌用太俗的，什么漂亮可爱的字眼。大家可以去积累一些词汇，比如我喜欢说“感觉你是个可爱清新的温婉女子”。也可以夸一些让她无语的，带推拉性质的，比如“你的眼袋挺好看的”。</w:t>
      </w:r>
    </w:p>
    <w:p>
      <w:pPr>
        <w:pStyle w:val="3"/>
        <w:spacing w:before="18" w:line="235" w:lineRule="auto"/>
        <w:ind w:left="117" w:right="619" w:firstLine="480"/>
        <w:rPr>
          <w:rFonts w:hint="eastAsia" w:ascii="楷体" w:hAnsi="楷体" w:eastAsia="楷体" w:cs="楷体"/>
          <w:sz w:val="28"/>
          <w:szCs w:val="28"/>
        </w:rPr>
      </w:pPr>
      <w:r>
        <w:rPr>
          <w:rFonts w:hint="eastAsia" w:ascii="楷体" w:hAnsi="楷体" w:eastAsia="楷体" w:cs="楷体"/>
          <w:sz w:val="28"/>
          <w:szCs w:val="28"/>
        </w:rPr>
        <w:t>技巧 5：好玩的梗。比如，看朋友圈感觉你美丽、可爱、清新。妹子回谢谢，你再补一句，这些都没有。</w:t>
      </w:r>
    </w:p>
    <w:p>
      <w:pPr>
        <w:pStyle w:val="3"/>
        <w:spacing w:before="11"/>
        <w:rPr>
          <w:rFonts w:hint="eastAsia" w:ascii="楷体" w:hAnsi="楷体" w:eastAsia="楷体" w:cs="楷体"/>
          <w:sz w:val="28"/>
          <w:szCs w:val="28"/>
        </w:rPr>
      </w:pPr>
    </w:p>
    <w:p>
      <w:pPr>
        <w:pStyle w:val="3"/>
        <w:spacing w:before="67"/>
        <w:ind w:left="117" w:right="620" w:firstLine="480"/>
        <w:rPr>
          <w:rFonts w:hint="eastAsia" w:ascii="楷体" w:hAnsi="楷体" w:eastAsia="楷体" w:cs="楷体"/>
          <w:sz w:val="28"/>
          <w:szCs w:val="28"/>
        </w:rPr>
      </w:pPr>
      <w:r>
        <w:rPr>
          <w:rFonts w:hint="eastAsia" w:ascii="楷体" w:hAnsi="楷体" w:eastAsia="楷体" w:cs="楷体"/>
          <w:sz w:val="28"/>
          <w:szCs w:val="28"/>
        </w:rPr>
        <w:t>我们在试探过后，如果发现妹子的反应很好，那么就可以继续你幽默风趣，用点惯例什么的，也就是进入有趣、挑战性的阶段。阶段后面讲。如果反应不好的话，如果你没有交换过信息，就去交换信息，但是这种情况下的交换信息就不要说试探的话，最好是穿插进你的展示。等妹子出现 IOI，再进入试探的阶段。</w:t>
      </w:r>
    </w:p>
    <w:p>
      <w:pPr>
        <w:pStyle w:val="3"/>
        <w:spacing w:before="4"/>
        <w:rPr>
          <w:rFonts w:hint="eastAsia" w:ascii="楷体" w:hAnsi="楷体" w:eastAsia="楷体" w:cs="楷体"/>
          <w:sz w:val="28"/>
          <w:szCs w:val="28"/>
        </w:rPr>
      </w:pPr>
    </w:p>
    <w:p>
      <w:pPr>
        <w:pStyle w:val="3"/>
        <w:spacing w:line="237" w:lineRule="auto"/>
        <w:ind w:left="117" w:right="620" w:firstLine="480"/>
        <w:jc w:val="both"/>
        <w:rPr>
          <w:rFonts w:hint="eastAsia" w:ascii="楷体" w:hAnsi="楷体" w:eastAsia="楷体" w:cs="楷体"/>
          <w:sz w:val="28"/>
          <w:szCs w:val="28"/>
        </w:rPr>
      </w:pPr>
      <w:r>
        <w:rPr>
          <w:rFonts w:hint="eastAsia" w:ascii="楷体" w:hAnsi="楷体" w:eastAsia="楷体" w:cs="楷体"/>
          <w:spacing w:val="-1"/>
          <w:sz w:val="28"/>
          <w:szCs w:val="28"/>
        </w:rPr>
        <w:t xml:space="preserve">接下来说说展示。打个比方，你和女生的距离是 </w:t>
      </w:r>
      <w:r>
        <w:rPr>
          <w:rFonts w:hint="eastAsia" w:ascii="楷体" w:hAnsi="楷体" w:eastAsia="楷体" w:cs="楷体"/>
          <w:sz w:val="28"/>
          <w:szCs w:val="28"/>
        </w:rPr>
        <w:t>100</w:t>
      </w:r>
      <w:r>
        <w:rPr>
          <w:rFonts w:hint="eastAsia" w:ascii="楷体" w:hAnsi="楷体" w:eastAsia="楷体" w:cs="楷体"/>
          <w:spacing w:val="-1"/>
          <w:sz w:val="28"/>
          <w:szCs w:val="28"/>
        </w:rPr>
        <w:t>米。你们的关系的发展就好像慢慢地往前走。</w:t>
      </w:r>
      <w:r>
        <w:rPr>
          <w:rFonts w:hint="eastAsia" w:ascii="楷体" w:hAnsi="楷体" w:eastAsia="楷体" w:cs="楷体"/>
          <w:sz w:val="28"/>
          <w:szCs w:val="28"/>
        </w:rPr>
        <w:t xml:space="preserve">你每往前走一步，都需要一个东西来支撑，那就是价值。价值的展示分为语言的展示和图片的展示， 图片展示就是朋友圈，或者一些没发朋友圈的照片，展示生活的，可以在聊天时发给她。语言的展示 </w:t>
      </w:r>
      <w:r>
        <w:rPr>
          <w:rFonts w:hint="eastAsia" w:ascii="楷体" w:hAnsi="楷体" w:eastAsia="楷体" w:cs="楷体"/>
          <w:spacing w:val="-1"/>
          <w:sz w:val="28"/>
          <w:szCs w:val="28"/>
        </w:rPr>
        <w:t>有两个注意点，一是不要刻意，最好是在她发问的时候展示自己的价值。我们要做的就是诱导她发问。</w:t>
      </w:r>
      <w:r>
        <w:rPr>
          <w:rFonts w:hint="eastAsia" w:ascii="楷体" w:hAnsi="楷体" w:eastAsia="楷体" w:cs="楷体"/>
          <w:sz w:val="28"/>
          <w:szCs w:val="28"/>
        </w:rPr>
        <w:t xml:space="preserve">二是不要太赤裸，中国的文化讲究给别人台阶下，注意包装。具体来讲，如何诱导她发问呢？最好的 方式就是在你的话里面设钩子，比如你想展示你正在外地旅游。你可以问妹子：“北京最近天气怎么 样（你和妹子都在北京）？”妹子会问你：“你不在北京吗？”这时你就可以说你出差啊，全国经常 </w:t>
      </w:r>
      <w:r>
        <w:rPr>
          <w:rFonts w:hint="eastAsia" w:ascii="楷体" w:hAnsi="楷体" w:eastAsia="楷体" w:cs="楷体"/>
          <w:spacing w:val="-1"/>
          <w:sz w:val="28"/>
          <w:szCs w:val="28"/>
        </w:rPr>
        <w:t>到处飞啊，外面旅游啊之类的。你要展示你会弹琴，你可以说：“今天不太开心”。妹子问为什么，你</w:t>
      </w:r>
      <w:r>
        <w:rPr>
          <w:rFonts w:hint="eastAsia" w:ascii="楷体" w:hAnsi="楷体" w:eastAsia="楷体" w:cs="楷体"/>
          <w:sz w:val="28"/>
          <w:szCs w:val="28"/>
        </w:rPr>
        <w:t xml:space="preserve">说我妈把我钢琴卖了。包装的方式，比如你要展示你会音乐，你可以说：“你和我初中乐队的鼓手长 </w:t>
      </w:r>
      <w:r>
        <w:rPr>
          <w:rFonts w:hint="eastAsia" w:ascii="楷体" w:hAnsi="楷体" w:eastAsia="楷体" w:cs="楷体"/>
          <w:spacing w:val="-1"/>
          <w:sz w:val="28"/>
          <w:szCs w:val="28"/>
        </w:rPr>
        <w:t xml:space="preserve">得挺像的”。只要妹子问了你问题，那就是有 </w:t>
      </w:r>
      <w:r>
        <w:rPr>
          <w:rFonts w:hint="eastAsia" w:ascii="楷体" w:hAnsi="楷体" w:eastAsia="楷体" w:cs="楷体"/>
          <w:sz w:val="28"/>
          <w:szCs w:val="28"/>
        </w:rPr>
        <w:t>IOI，又可以回到试探的阶段。所以，反应不好的时候该怎么办？展示！如果文字的展示还不行，就只能养着，发朋友圈了。</w:t>
      </w:r>
    </w:p>
    <w:p>
      <w:pPr>
        <w:pStyle w:val="3"/>
        <w:spacing w:before="7"/>
        <w:rPr>
          <w:rFonts w:hint="eastAsia" w:ascii="楷体" w:hAnsi="楷体" w:eastAsia="楷体" w:cs="楷体"/>
          <w:sz w:val="28"/>
          <w:szCs w:val="28"/>
        </w:rPr>
      </w:pPr>
    </w:p>
    <w:p>
      <w:pPr>
        <w:pStyle w:val="3"/>
        <w:spacing w:before="66" w:line="242" w:lineRule="auto"/>
        <w:ind w:left="117" w:right="380" w:firstLine="480"/>
        <w:rPr>
          <w:rFonts w:hint="eastAsia" w:ascii="楷体" w:hAnsi="楷体" w:eastAsia="楷体" w:cs="楷体"/>
          <w:sz w:val="28"/>
          <w:szCs w:val="28"/>
        </w:rPr>
      </w:pPr>
      <w:r>
        <w:rPr>
          <w:rFonts w:hint="eastAsia" w:ascii="楷体" w:hAnsi="楷体" w:eastAsia="楷体" w:cs="楷体"/>
          <w:sz w:val="28"/>
          <w:szCs w:val="28"/>
        </w:rPr>
        <w:t xml:space="preserve">假设你的试探，她给了你好的反应，那么我们就继续好玩下去就可以了。我们可以用推拉的方式 调侃她，逗她，找准一个点，使用“暗示”的技巧。所谓暗示，就是用之前讲的假定她喜欢你的框架 </w:t>
      </w:r>
      <w:r>
        <w:rPr>
          <w:rFonts w:hint="eastAsia" w:ascii="楷体" w:hAnsi="楷体" w:eastAsia="楷体" w:cs="楷体"/>
          <w:spacing w:val="-1"/>
          <w:sz w:val="28"/>
          <w:szCs w:val="28"/>
        </w:rPr>
        <w:t xml:space="preserve">来曲解她的某段话，是对你有意思。比如我语言对妹子说，你名字和我小学时候一个女同学名字一样， 她经常被体育老师占便宜。妹子回我：“体育老师是你吗哈哈哈”。这时我就曲解她：“你就这么想被我占便宜啊。”这时妹子肯定会反驳，她当时回我“不是不是不是啊”。不要问我妹子反驳怎么办，因为对你有好的反应才会反驳。什么反应不好？直接忽略你的曲解，比如“呵呵”。如果出现了“呵呵” </w:t>
      </w:r>
      <w:r>
        <w:rPr>
          <w:rFonts w:hint="eastAsia" w:ascii="楷体" w:hAnsi="楷体" w:eastAsia="楷体" w:cs="楷体"/>
          <w:spacing w:val="4"/>
          <w:sz w:val="28"/>
          <w:szCs w:val="28"/>
        </w:rPr>
        <w:t xml:space="preserve">怎么办，退回到展示的步骤，等有了 </w:t>
      </w:r>
      <w:r>
        <w:rPr>
          <w:rFonts w:hint="eastAsia" w:ascii="楷体" w:hAnsi="楷体" w:eastAsia="楷体" w:cs="楷体"/>
          <w:sz w:val="28"/>
          <w:szCs w:val="28"/>
        </w:rPr>
        <w:t>IOI再来试探。假如她和你打情骂俏了，你既可以在有趣的阶段多呆会儿，也可以跳入下个步骤：筛选。</w:t>
      </w:r>
    </w:p>
    <w:p>
      <w:pPr>
        <w:pStyle w:val="3"/>
        <w:spacing w:before="5"/>
        <w:rPr>
          <w:rFonts w:hint="eastAsia" w:ascii="楷体" w:hAnsi="楷体" w:eastAsia="楷体" w:cs="楷体"/>
          <w:sz w:val="28"/>
          <w:szCs w:val="28"/>
        </w:rPr>
      </w:pPr>
    </w:p>
    <w:p>
      <w:pPr>
        <w:pStyle w:val="3"/>
        <w:spacing w:before="1" w:line="237" w:lineRule="auto"/>
        <w:ind w:left="117" w:right="140" w:firstLine="480"/>
        <w:rPr>
          <w:rFonts w:hint="eastAsia" w:ascii="楷体" w:hAnsi="楷体" w:eastAsia="楷体" w:cs="楷体"/>
          <w:sz w:val="28"/>
          <w:szCs w:val="28"/>
        </w:rPr>
      </w:pPr>
      <w:r>
        <w:rPr>
          <w:rFonts w:hint="eastAsia" w:ascii="楷体" w:hAnsi="楷体" w:eastAsia="楷体" w:cs="楷体"/>
          <w:spacing w:val="-1"/>
          <w:sz w:val="28"/>
          <w:szCs w:val="28"/>
        </w:rPr>
        <w:t>筛选是很重要的东西，如果没有筛选，女的就会知道，“我根本没有付出任何东西他就喜欢我了”。</w:t>
      </w:r>
      <w:r>
        <w:rPr>
          <w:rFonts w:hint="eastAsia" w:ascii="楷体" w:hAnsi="楷体" w:eastAsia="楷体" w:cs="楷体"/>
          <w:sz w:val="28"/>
          <w:szCs w:val="28"/>
        </w:rPr>
        <w:t xml:space="preserve">所以我们要设定自己的标准并筛选她。有个技巧是，你明知道她又某方面的缺点，你就避开这个雷区。 </w:t>
      </w:r>
      <w:r>
        <w:rPr>
          <w:rFonts w:hint="eastAsia" w:ascii="楷体" w:hAnsi="楷体" w:eastAsia="楷体" w:cs="楷体"/>
          <w:spacing w:val="-1"/>
          <w:sz w:val="28"/>
          <w:szCs w:val="28"/>
        </w:rPr>
        <w:t xml:space="preserve">当然如果你很有态度和标准，她不符合，你 </w:t>
      </w:r>
      <w:r>
        <w:rPr>
          <w:rFonts w:hint="eastAsia" w:ascii="楷体" w:hAnsi="楷体" w:eastAsia="楷体" w:cs="楷体"/>
          <w:sz w:val="28"/>
          <w:szCs w:val="28"/>
        </w:rPr>
        <w:t>pass掉了她，我更欣赏你。常见的就是“你会做饭吗？”</w:t>
      </w:r>
    </w:p>
    <w:p>
      <w:pPr>
        <w:pStyle w:val="3"/>
        <w:spacing w:before="3" w:line="242" w:lineRule="auto"/>
        <w:ind w:left="117" w:right="620"/>
        <w:rPr>
          <w:rFonts w:hint="eastAsia" w:ascii="楷体" w:hAnsi="楷体" w:eastAsia="楷体" w:cs="楷体"/>
          <w:sz w:val="28"/>
          <w:szCs w:val="28"/>
        </w:rPr>
      </w:pPr>
      <w:r>
        <w:rPr>
          <w:rFonts w:hint="eastAsia" w:ascii="楷体" w:hAnsi="楷体" w:eastAsia="楷体" w:cs="楷体"/>
          <w:sz w:val="28"/>
          <w:szCs w:val="28"/>
        </w:rPr>
        <w:t>“你会不会翻男朋友的手机”？”“我喜欢乖的女生，你是吗？”假设她通过了筛选，那么你们就正式进入了暧昧的阶段。如果没有，就退回到展示的阶段。</w:t>
      </w:r>
    </w:p>
    <w:p>
      <w:pPr>
        <w:pStyle w:val="3"/>
        <w:spacing w:before="8"/>
        <w:rPr>
          <w:rFonts w:hint="eastAsia" w:ascii="楷体" w:hAnsi="楷体" w:eastAsia="楷体" w:cs="楷体"/>
          <w:sz w:val="28"/>
          <w:szCs w:val="28"/>
        </w:rPr>
      </w:pPr>
    </w:p>
    <w:p>
      <w:pPr>
        <w:pStyle w:val="3"/>
        <w:spacing w:line="230" w:lineRule="auto"/>
        <w:ind w:left="117" w:right="620" w:firstLine="480"/>
        <w:rPr>
          <w:rFonts w:hint="eastAsia" w:ascii="楷体" w:hAnsi="楷体" w:eastAsia="楷体" w:cs="楷体"/>
          <w:sz w:val="28"/>
          <w:szCs w:val="28"/>
        </w:rPr>
      </w:pPr>
      <w:r>
        <w:rPr>
          <w:rFonts w:hint="eastAsia" w:ascii="楷体" w:hAnsi="楷体" w:eastAsia="楷体" w:cs="楷体"/>
          <w:sz w:val="28"/>
          <w:szCs w:val="28"/>
        </w:rPr>
        <w:t>有兄弟会说，我没有什么好展示的怎么办？那就去丰富自己的生活，提高自己的能力。换位思考一下，你没有可以展示的有点，妹子凭什么跟你在一起呢？</w:t>
      </w:r>
    </w:p>
    <w:p>
      <w:pPr>
        <w:pStyle w:val="3"/>
        <w:rPr>
          <w:rFonts w:hint="eastAsia" w:ascii="楷体" w:hAnsi="楷体" w:eastAsia="楷体" w:cs="楷体"/>
          <w:sz w:val="28"/>
          <w:szCs w:val="28"/>
        </w:rPr>
      </w:pPr>
    </w:p>
    <w:p>
      <w:pPr>
        <w:pStyle w:val="3"/>
        <w:spacing w:line="230" w:lineRule="auto"/>
        <w:ind w:left="117" w:right="620" w:firstLine="480"/>
        <w:rPr>
          <w:rFonts w:hint="eastAsia" w:ascii="楷体" w:hAnsi="楷体" w:eastAsia="楷体" w:cs="楷体"/>
          <w:sz w:val="28"/>
          <w:szCs w:val="28"/>
        </w:rPr>
      </w:pPr>
      <w:r>
        <w:rPr>
          <w:rFonts w:hint="eastAsia" w:ascii="楷体" w:hAnsi="楷体" w:eastAsia="楷体" w:cs="楷体"/>
          <w:sz w:val="28"/>
          <w:szCs w:val="28"/>
        </w:rPr>
        <w:t>假设她通过了，你完全就可以表达兴趣了。结合邀约暗示、预期等技巧，描述出你们在一起的美好的画面。妹子会对你产生幻想，这个时候约会的话肯定就是个很美好的体验。</w:t>
      </w:r>
    </w:p>
    <w:p>
      <w:pPr>
        <w:pStyle w:val="3"/>
        <w:spacing w:before="10"/>
        <w:rPr>
          <w:rFonts w:hint="eastAsia" w:ascii="楷体" w:hAnsi="楷体" w:eastAsia="楷体" w:cs="楷体"/>
          <w:sz w:val="28"/>
          <w:szCs w:val="28"/>
        </w:rPr>
      </w:pPr>
    </w:p>
    <w:p>
      <w:pPr>
        <w:pStyle w:val="3"/>
        <w:ind w:left="117" w:right="428" w:firstLine="480"/>
        <w:rPr>
          <w:rFonts w:hint="eastAsia" w:ascii="楷体" w:hAnsi="楷体" w:eastAsia="楷体" w:cs="楷体"/>
          <w:sz w:val="28"/>
          <w:szCs w:val="28"/>
        </w:rPr>
      </w:pPr>
      <w:r>
        <w:rPr>
          <w:rFonts w:hint="eastAsia" w:ascii="楷体" w:hAnsi="楷体" w:eastAsia="楷体" w:cs="楷体"/>
          <w:sz w:val="28"/>
          <w:szCs w:val="28"/>
        </w:rPr>
        <w:t>我们也可以在暗示之后，筛选之前，使用暧昧阶段的技巧。比如你可以说：“感觉你挺 xx的，跟你谈恋爱肯定 xxx”。在交换价值观、感情观的过程中把筛选无形地做了。“我挺喜欢有惊喜的生活， 探寻城市不同的角落，和一个喜欢的人。”她要是接了你的话，相当于也是通过了筛选。</w:t>
      </w:r>
    </w:p>
    <w:p>
      <w:pPr>
        <w:pStyle w:val="3"/>
        <w:rPr>
          <w:rFonts w:hint="eastAsia" w:ascii="楷体" w:hAnsi="楷体" w:eastAsia="楷体" w:cs="楷体"/>
          <w:sz w:val="28"/>
          <w:szCs w:val="28"/>
        </w:rPr>
      </w:pPr>
    </w:p>
    <w:p>
      <w:pPr>
        <w:pStyle w:val="3"/>
        <w:spacing w:line="237" w:lineRule="auto"/>
        <w:ind w:left="117" w:right="620" w:firstLine="480"/>
        <w:jc w:val="both"/>
        <w:rPr>
          <w:rFonts w:hint="eastAsia" w:ascii="楷体" w:hAnsi="楷体" w:eastAsia="楷体" w:cs="楷体"/>
          <w:sz w:val="28"/>
          <w:szCs w:val="28"/>
        </w:rPr>
      </w:pPr>
      <w:r>
        <w:rPr>
          <w:rFonts w:hint="eastAsia" w:ascii="楷体" w:hAnsi="楷体" w:eastAsia="楷体" w:cs="楷体"/>
          <w:sz w:val="28"/>
          <w:szCs w:val="28"/>
        </w:rPr>
        <w:t>以上讲的是话题的进阶，不仅限于微信。我个人喜欢在暗示的部分就邀约进行现场约会。老大表面上在交换信息过后稍微有趣一些就进行现场约会，但实际上他是有很强的朋友圈以及说话态度的动力支撑。希望兄弟们能够找到适合自己的方式，攻克在聊天上的难题~</w:t>
      </w:r>
    </w:p>
    <w:p>
      <w:pPr>
        <w:pStyle w:val="6"/>
        <w:numPr>
          <w:ilvl w:val="0"/>
          <w:numId w:val="0"/>
        </w:numPr>
        <w:tabs>
          <w:tab w:val="left" w:pos="782"/>
        </w:tabs>
        <w:spacing w:before="21" w:after="0" w:line="235" w:lineRule="auto"/>
        <w:ind w:left="597" w:leftChars="0" w:right="679" w:rightChars="0"/>
        <w:jc w:val="both"/>
        <w:rPr>
          <w:rFonts w:hint="eastAsia" w:ascii="楷体" w:hAnsi="楷体" w:eastAsia="楷体" w:cs="楷体"/>
          <w:sz w:val="28"/>
          <w:szCs w:val="28"/>
        </w:rPr>
      </w:pPr>
    </w:p>
    <w:p>
      <w:pPr>
        <w:spacing w:before="0"/>
        <w:ind w:left="3693" w:right="0" w:firstLine="0"/>
        <w:jc w:val="left"/>
        <w:rPr>
          <w:rFonts w:hint="eastAsia" w:ascii="楷体" w:hAnsi="楷体" w:eastAsia="楷体" w:cs="楷体"/>
          <w:sz w:val="28"/>
          <w:szCs w:val="28"/>
        </w:rPr>
      </w:pPr>
      <w:r>
        <w:rPr>
          <w:rFonts w:hint="eastAsia" w:ascii="楷体" w:hAnsi="楷体" w:eastAsia="楷体" w:cs="楷体"/>
          <w:sz w:val="28"/>
          <w:szCs w:val="28"/>
        </w:rPr>
        <w:t>（三）聊天技巧惯例举例</w:t>
      </w:r>
    </w:p>
    <w:p>
      <w:pPr>
        <w:pStyle w:val="3"/>
        <w:spacing w:before="136" w:line="230" w:lineRule="auto"/>
        <w:ind w:left="117" w:right="620" w:firstLine="480"/>
        <w:rPr>
          <w:rFonts w:hint="eastAsia" w:ascii="楷体" w:hAnsi="楷体" w:eastAsia="楷体" w:cs="楷体"/>
          <w:sz w:val="28"/>
          <w:szCs w:val="28"/>
        </w:rPr>
      </w:pPr>
      <w:r>
        <w:rPr>
          <w:rFonts w:hint="eastAsia" w:ascii="楷体" w:hAnsi="楷体" w:eastAsia="楷体" w:cs="楷体"/>
          <w:sz w:val="28"/>
          <w:szCs w:val="28"/>
        </w:rPr>
        <w:t>如前面所讲，你明确的了目的和思路原则以后，我们需要具体的东西去呈现这些。在下面我给大家举一些例子，在你练习的初期，可以使用这些惯例。一切的学习都是始于模仿，但不要局限于此，只是模仿，模仿是创造的老师，希望之后你能自己开始创造属于自己的惯例。</w:t>
      </w:r>
    </w:p>
    <w:p>
      <w:pPr>
        <w:pStyle w:val="3"/>
        <w:spacing w:line="242" w:lineRule="auto"/>
        <w:ind w:left="117" w:right="620" w:firstLine="480"/>
        <w:rPr>
          <w:rFonts w:hint="eastAsia" w:ascii="楷体" w:hAnsi="楷体" w:eastAsia="楷体" w:cs="楷体"/>
          <w:sz w:val="28"/>
          <w:szCs w:val="28"/>
        </w:rPr>
      </w:pPr>
      <w:r>
        <w:rPr>
          <w:rFonts w:hint="eastAsia" w:ascii="楷体" w:hAnsi="楷体" w:eastAsia="楷体" w:cs="楷体"/>
          <w:sz w:val="28"/>
          <w:szCs w:val="28"/>
        </w:rPr>
        <w:t>推拉，素材展示，语言进挪，升高关系，假定追逐，价值观表达，创造预期，描述画面，不经意的展示，高标准筛选，角色扮演，起昵称，文字游戏，性张力….</w:t>
      </w:r>
    </w:p>
    <w:p>
      <w:pPr>
        <w:pStyle w:val="3"/>
        <w:spacing w:before="14"/>
        <w:ind w:left="597"/>
        <w:rPr>
          <w:rFonts w:hint="eastAsia" w:ascii="楷体" w:hAnsi="楷体" w:eastAsia="楷体" w:cs="楷体"/>
          <w:sz w:val="28"/>
          <w:szCs w:val="28"/>
        </w:rPr>
      </w:pPr>
      <w:r>
        <w:rPr>
          <w:rFonts w:hint="eastAsia" w:ascii="楷体" w:hAnsi="楷体" w:eastAsia="楷体" w:cs="楷体"/>
          <w:sz w:val="28"/>
          <w:szCs w:val="28"/>
        </w:rPr>
        <w:t>下面我将举例子，教大家如何用这些技巧，与妹子去交换基本信息，以及使妹子产生兴趣。</w:t>
      </w:r>
    </w:p>
    <w:p>
      <w:pPr>
        <w:pStyle w:val="2"/>
        <w:spacing w:before="54"/>
        <w:rPr>
          <w:rFonts w:hint="eastAsia" w:ascii="楷体" w:hAnsi="楷体" w:eastAsia="楷体" w:cs="楷体"/>
          <w:sz w:val="28"/>
          <w:szCs w:val="28"/>
        </w:rPr>
      </w:pPr>
      <w:r>
        <w:rPr>
          <w:rFonts w:hint="eastAsia" w:ascii="楷体" w:hAnsi="楷体" w:eastAsia="楷体" w:cs="楷体"/>
          <w:color w:val="FF0000"/>
          <w:sz w:val="28"/>
          <w:szCs w:val="28"/>
        </w:rPr>
        <w:t>亮相</w:t>
      </w:r>
    </w:p>
    <w:p>
      <w:pPr>
        <w:pStyle w:val="3"/>
        <w:spacing w:before="7"/>
        <w:rPr>
          <w:rFonts w:hint="eastAsia" w:ascii="楷体" w:hAnsi="楷体" w:eastAsia="楷体" w:cs="楷体"/>
          <w:b/>
          <w:sz w:val="28"/>
          <w:szCs w:val="28"/>
        </w:rPr>
      </w:pPr>
    </w:p>
    <w:p>
      <w:pPr>
        <w:pStyle w:val="3"/>
        <w:spacing w:before="69" w:line="237" w:lineRule="auto"/>
        <w:ind w:left="117" w:right="619" w:firstLine="480"/>
        <w:jc w:val="both"/>
        <w:rPr>
          <w:rFonts w:hint="eastAsia" w:ascii="楷体" w:hAnsi="楷体" w:eastAsia="楷体" w:cs="楷体"/>
          <w:sz w:val="28"/>
          <w:szCs w:val="28"/>
        </w:rPr>
      </w:pPr>
      <w:r>
        <w:rPr>
          <w:rFonts w:hint="eastAsia" w:ascii="楷体" w:hAnsi="楷体" w:eastAsia="楷体" w:cs="楷体"/>
          <w:sz w:val="28"/>
          <w:szCs w:val="28"/>
        </w:rPr>
        <w:t>这里我先把如何开场和大家单独提出说，因为这是非常重要的事，当你刚刚添加了一个女生的微信之后。你该如何和女生发第一句话呢？前 5句话决定了妹子对你的第一映像（尤其是你们没有见过面的时候）以及心理距离。而第一印象尤为重要，给妹子留下一个不错甚至深刻的印象？</w:t>
      </w:r>
    </w:p>
    <w:p>
      <w:pPr>
        <w:pStyle w:val="3"/>
        <w:spacing w:before="9"/>
        <w:rPr>
          <w:rFonts w:hint="eastAsia" w:ascii="楷体" w:hAnsi="楷体" w:eastAsia="楷体" w:cs="楷体"/>
          <w:sz w:val="28"/>
          <w:szCs w:val="28"/>
        </w:rPr>
      </w:pPr>
    </w:p>
    <w:p>
      <w:pPr>
        <w:pStyle w:val="3"/>
        <w:spacing w:line="230" w:lineRule="auto"/>
        <w:ind w:left="117" w:right="620" w:firstLine="480"/>
        <w:jc w:val="both"/>
        <w:rPr>
          <w:rFonts w:hint="eastAsia" w:ascii="楷体" w:hAnsi="楷体" w:eastAsia="楷体" w:cs="楷体"/>
          <w:sz w:val="28"/>
          <w:szCs w:val="28"/>
        </w:rPr>
      </w:pPr>
      <w:r>
        <w:rPr>
          <w:rFonts w:hint="eastAsia" w:ascii="楷体" w:hAnsi="楷体" w:eastAsia="楷体" w:cs="楷体"/>
          <w:sz w:val="28"/>
          <w:szCs w:val="28"/>
        </w:rPr>
        <w:t>我们把这个过程叫做亮相，一般来说，我们可以先打个招呼，作为一个测试，妹子愿意聊天，一般都会回你，如果她连这个都不回，那兴趣实在是不大，或者她那时候没空。</w:t>
      </w:r>
    </w:p>
    <w:p>
      <w:pPr>
        <w:pStyle w:val="3"/>
        <w:spacing w:before="3"/>
        <w:rPr>
          <w:rFonts w:hint="eastAsia" w:ascii="楷体" w:hAnsi="楷体" w:eastAsia="楷体" w:cs="楷体"/>
          <w:sz w:val="28"/>
          <w:szCs w:val="28"/>
        </w:rPr>
      </w:pPr>
    </w:p>
    <w:p>
      <w:pPr>
        <w:pStyle w:val="3"/>
        <w:ind w:left="117"/>
        <w:rPr>
          <w:rFonts w:hint="eastAsia" w:ascii="楷体" w:hAnsi="楷体" w:eastAsia="楷体" w:cs="楷体"/>
          <w:sz w:val="28"/>
          <w:szCs w:val="28"/>
        </w:rPr>
      </w:pPr>
      <w:r>
        <w:rPr>
          <w:rFonts w:hint="eastAsia" w:ascii="楷体" w:hAnsi="楷体" w:eastAsia="楷体" w:cs="楷体"/>
          <w:sz w:val="28"/>
          <w:szCs w:val="28"/>
        </w:rPr>
        <w:t>打招呼方式：</w:t>
      </w:r>
    </w:p>
    <w:p>
      <w:pPr>
        <w:pStyle w:val="3"/>
        <w:spacing w:before="12" w:line="304" w:lineRule="exact"/>
        <w:ind w:left="117"/>
        <w:rPr>
          <w:rFonts w:hint="eastAsia" w:ascii="楷体" w:hAnsi="楷体" w:eastAsia="楷体" w:cs="楷体"/>
          <w:sz w:val="28"/>
          <w:szCs w:val="28"/>
        </w:rPr>
      </w:pPr>
      <w:r>
        <w:rPr>
          <w:rFonts w:hint="eastAsia" w:ascii="楷体" w:hAnsi="楷体" w:eastAsia="楷体" w:cs="楷体"/>
          <w:sz w:val="28"/>
          <w:szCs w:val="28"/>
        </w:rPr>
        <w:t>1、hi/hello/嗨/哈喽</w:t>
      </w:r>
    </w:p>
    <w:p>
      <w:pPr>
        <w:pStyle w:val="3"/>
        <w:spacing w:line="304" w:lineRule="exact"/>
        <w:ind w:left="117"/>
        <w:rPr>
          <w:rFonts w:hint="eastAsia" w:ascii="楷体" w:hAnsi="楷体" w:eastAsia="楷体" w:cs="楷体"/>
          <w:sz w:val="28"/>
          <w:szCs w:val="28"/>
        </w:rPr>
      </w:pPr>
      <w:r>
        <w:rPr>
          <w:rFonts w:hint="eastAsia" w:ascii="楷体" w:hAnsi="楷体" w:eastAsia="楷体" w:cs="楷体"/>
          <w:sz w:val="28"/>
          <w:szCs w:val="28"/>
        </w:rPr>
        <w:t>2、一个可爱有着良性情绪的的微信表情</w:t>
      </w:r>
    </w:p>
    <w:p>
      <w:pPr>
        <w:pStyle w:val="3"/>
        <w:spacing w:before="10"/>
        <w:rPr>
          <w:rFonts w:hint="eastAsia" w:ascii="楷体" w:hAnsi="楷体" w:eastAsia="楷体" w:cs="楷体"/>
          <w:sz w:val="28"/>
          <w:szCs w:val="28"/>
        </w:rPr>
      </w:pPr>
    </w:p>
    <w:p>
      <w:pPr>
        <w:pStyle w:val="3"/>
        <w:spacing w:line="230" w:lineRule="auto"/>
        <w:ind w:left="117" w:right="380" w:firstLine="480"/>
        <w:rPr>
          <w:rFonts w:hint="eastAsia" w:ascii="楷体" w:hAnsi="楷体" w:eastAsia="楷体" w:cs="楷体"/>
          <w:sz w:val="28"/>
          <w:szCs w:val="28"/>
        </w:rPr>
      </w:pPr>
      <w:r>
        <w:rPr>
          <w:rFonts w:hint="eastAsia" w:ascii="楷体" w:hAnsi="楷体" w:eastAsia="楷体" w:cs="楷体"/>
          <w:sz w:val="28"/>
          <w:szCs w:val="28"/>
        </w:rPr>
        <w:t>当然，你完全可以省略掉这句打招呼，直接心理距离及其近的开启聊天。后面的【朋友模式开场】会介绍。打完招呼以后就可以说话了</w:t>
      </w:r>
    </w:p>
    <w:p>
      <w:pPr>
        <w:pStyle w:val="3"/>
        <w:spacing w:before="10"/>
        <w:rPr>
          <w:rFonts w:hint="eastAsia" w:ascii="楷体" w:hAnsi="楷体" w:eastAsia="楷体" w:cs="楷体"/>
          <w:sz w:val="28"/>
          <w:szCs w:val="28"/>
        </w:rPr>
      </w:pPr>
    </w:p>
    <w:p>
      <w:pPr>
        <w:pStyle w:val="3"/>
        <w:ind w:left="117"/>
        <w:rPr>
          <w:rFonts w:hint="eastAsia" w:ascii="楷体" w:hAnsi="楷体" w:eastAsia="楷体" w:cs="楷体"/>
          <w:sz w:val="28"/>
          <w:szCs w:val="28"/>
        </w:rPr>
      </w:pPr>
      <w:r>
        <w:rPr>
          <w:rFonts w:hint="eastAsia" w:ascii="楷体" w:hAnsi="楷体" w:eastAsia="楷体" w:cs="楷体"/>
          <w:sz w:val="28"/>
          <w:szCs w:val="28"/>
        </w:rPr>
        <w:t>开场有 5种方式：</w:t>
      </w:r>
    </w:p>
    <w:p>
      <w:pPr>
        <w:pStyle w:val="3"/>
        <w:spacing w:before="9"/>
        <w:rPr>
          <w:rFonts w:hint="eastAsia" w:ascii="楷体" w:hAnsi="楷体" w:eastAsia="楷体" w:cs="楷体"/>
          <w:sz w:val="28"/>
          <w:szCs w:val="28"/>
        </w:rPr>
      </w:pPr>
    </w:p>
    <w:p>
      <w:pPr>
        <w:pStyle w:val="6"/>
        <w:numPr>
          <w:ilvl w:val="0"/>
          <w:numId w:val="3"/>
        </w:numPr>
        <w:tabs>
          <w:tab w:val="left" w:pos="302"/>
        </w:tabs>
        <w:spacing w:before="0" w:after="0" w:line="304" w:lineRule="exact"/>
        <w:ind w:left="301" w:right="0" w:hanging="184"/>
        <w:jc w:val="left"/>
        <w:rPr>
          <w:rFonts w:hint="eastAsia" w:ascii="楷体" w:hAnsi="楷体" w:eastAsia="楷体" w:cs="楷体"/>
          <w:sz w:val="28"/>
          <w:szCs w:val="28"/>
        </w:rPr>
      </w:pPr>
      <w:r>
        <w:rPr>
          <w:rFonts w:hint="eastAsia" w:ascii="楷体" w:hAnsi="楷体" w:eastAsia="楷体" w:cs="楷体"/>
          <w:color w:val="FF0000"/>
          <w:sz w:val="28"/>
          <w:szCs w:val="28"/>
        </w:rPr>
        <w:t>自我介绍开场</w:t>
      </w:r>
    </w:p>
    <w:p>
      <w:pPr>
        <w:pStyle w:val="3"/>
        <w:spacing w:line="304" w:lineRule="exact"/>
        <w:ind w:left="117"/>
        <w:rPr>
          <w:rFonts w:hint="eastAsia" w:ascii="楷体" w:hAnsi="楷体" w:eastAsia="楷体" w:cs="楷体"/>
          <w:sz w:val="28"/>
          <w:szCs w:val="28"/>
        </w:rPr>
      </w:pPr>
      <w:r>
        <w:rPr>
          <w:rFonts w:hint="eastAsia" w:ascii="楷体" w:hAnsi="楷体" w:eastAsia="楷体" w:cs="楷体"/>
          <w:sz w:val="28"/>
          <w:szCs w:val="28"/>
        </w:rPr>
        <w:t>要好玩，让人一眼看出你是在看玩笑。</w:t>
      </w:r>
    </w:p>
    <w:p>
      <w:pPr>
        <w:pStyle w:val="6"/>
        <w:numPr>
          <w:ilvl w:val="0"/>
          <w:numId w:val="3"/>
        </w:numPr>
        <w:tabs>
          <w:tab w:val="left" w:pos="302"/>
        </w:tabs>
        <w:spacing w:before="66" w:after="0" w:line="304" w:lineRule="exact"/>
        <w:ind w:left="301" w:right="0" w:hanging="184"/>
        <w:jc w:val="left"/>
        <w:rPr>
          <w:rFonts w:hint="eastAsia" w:ascii="楷体" w:hAnsi="楷体" w:eastAsia="楷体" w:cs="楷体"/>
          <w:sz w:val="28"/>
          <w:szCs w:val="28"/>
        </w:rPr>
      </w:pPr>
      <w:r>
        <w:rPr>
          <w:rFonts w:hint="eastAsia" w:ascii="楷体" w:hAnsi="楷体" w:eastAsia="楷体" w:cs="楷体"/>
          <w:color w:val="FF0000"/>
          <w:sz w:val="28"/>
          <w:szCs w:val="28"/>
        </w:rPr>
        <w:t>描述场景开场</w:t>
      </w:r>
    </w:p>
    <w:p>
      <w:pPr>
        <w:pStyle w:val="6"/>
        <w:numPr>
          <w:ilvl w:val="0"/>
          <w:numId w:val="0"/>
        </w:numPr>
        <w:tabs>
          <w:tab w:val="left" w:pos="302"/>
        </w:tabs>
        <w:spacing w:before="66" w:after="0" w:line="304" w:lineRule="exact"/>
        <w:ind w:left="117" w:leftChars="0" w:right="0" w:rightChars="0"/>
        <w:jc w:val="left"/>
        <w:rPr>
          <w:rFonts w:hint="eastAsia" w:ascii="楷体" w:hAnsi="楷体" w:eastAsia="楷体" w:cs="楷体"/>
          <w:sz w:val="28"/>
          <w:szCs w:val="28"/>
        </w:rPr>
      </w:pPr>
      <w:r>
        <w:rPr>
          <w:rFonts w:hint="eastAsia" w:ascii="楷体" w:hAnsi="楷体" w:eastAsia="楷体" w:cs="楷体"/>
          <w:sz w:val="28"/>
          <w:szCs w:val="28"/>
        </w:rPr>
        <w:t>分为两种：回顾你们认识时的场景或者描述会发生的未来的场景</w:t>
      </w:r>
    </w:p>
    <w:p>
      <w:pPr>
        <w:pStyle w:val="6"/>
        <w:numPr>
          <w:ilvl w:val="0"/>
          <w:numId w:val="3"/>
        </w:numPr>
        <w:tabs>
          <w:tab w:val="left" w:pos="302"/>
        </w:tabs>
        <w:spacing w:before="173" w:after="0" w:line="240" w:lineRule="auto"/>
        <w:ind w:left="301" w:right="0" w:hanging="184"/>
        <w:jc w:val="left"/>
        <w:rPr>
          <w:rFonts w:hint="eastAsia" w:ascii="楷体" w:hAnsi="楷体" w:eastAsia="楷体" w:cs="楷体"/>
          <w:sz w:val="28"/>
          <w:szCs w:val="28"/>
        </w:rPr>
      </w:pPr>
      <w:r>
        <w:rPr>
          <w:rFonts w:hint="eastAsia" w:ascii="楷体" w:hAnsi="楷体" w:eastAsia="楷体" w:cs="楷体"/>
          <w:color w:val="FF0000"/>
          <w:sz w:val="28"/>
          <w:szCs w:val="28"/>
          <w:lang w:eastAsia="zh-CN"/>
        </w:rPr>
        <w:t>表达感受开场</w:t>
      </w:r>
    </w:p>
    <w:p>
      <w:pPr>
        <w:pStyle w:val="3"/>
        <w:spacing w:line="304" w:lineRule="exact"/>
        <w:ind w:left="117"/>
        <w:rPr>
          <w:rFonts w:hint="eastAsia" w:ascii="楷体" w:hAnsi="楷体" w:eastAsia="楷体" w:cs="楷体"/>
          <w:sz w:val="28"/>
          <w:szCs w:val="28"/>
        </w:rPr>
      </w:pPr>
      <w:r>
        <w:rPr>
          <w:rFonts w:hint="eastAsia" w:ascii="楷体" w:hAnsi="楷体" w:eastAsia="楷体" w:cs="楷体"/>
          <w:sz w:val="28"/>
          <w:szCs w:val="28"/>
        </w:rPr>
        <w:t>表达认识她的感受或者对她的感受（要有情绪，但一定要很淡的情绪）</w:t>
      </w:r>
    </w:p>
    <w:p>
      <w:pPr>
        <w:pStyle w:val="6"/>
        <w:numPr>
          <w:ilvl w:val="0"/>
          <w:numId w:val="3"/>
        </w:numPr>
        <w:tabs>
          <w:tab w:val="left" w:pos="302"/>
        </w:tabs>
        <w:spacing w:before="173" w:after="0" w:line="240" w:lineRule="auto"/>
        <w:ind w:left="301" w:right="0" w:hanging="184"/>
        <w:jc w:val="left"/>
        <w:rPr>
          <w:rFonts w:hint="eastAsia" w:ascii="楷体" w:hAnsi="楷体" w:eastAsia="楷体" w:cs="楷体"/>
          <w:sz w:val="28"/>
          <w:szCs w:val="28"/>
        </w:rPr>
      </w:pPr>
      <w:r>
        <w:rPr>
          <w:rFonts w:hint="eastAsia" w:ascii="楷体" w:hAnsi="楷体" w:eastAsia="楷体" w:cs="楷体"/>
          <w:color w:val="FF0000"/>
          <w:sz w:val="28"/>
          <w:szCs w:val="28"/>
        </w:rPr>
        <w:t>信息交换开场</w:t>
      </w:r>
    </w:p>
    <w:p>
      <w:pPr>
        <w:pStyle w:val="3"/>
        <w:spacing w:before="66"/>
        <w:ind w:left="117"/>
        <w:rPr>
          <w:rFonts w:hint="eastAsia" w:ascii="楷体" w:hAnsi="楷体" w:eastAsia="楷体" w:cs="楷体"/>
          <w:sz w:val="28"/>
          <w:szCs w:val="28"/>
        </w:rPr>
      </w:pPr>
      <w:r>
        <w:rPr>
          <w:rFonts w:hint="eastAsia" w:ascii="楷体" w:hAnsi="楷体" w:eastAsia="楷体" w:cs="楷体"/>
          <w:sz w:val="28"/>
          <w:szCs w:val="28"/>
        </w:rPr>
        <w:t>简单，酷酷的感觉</w:t>
      </w:r>
    </w:p>
    <w:p>
      <w:pPr>
        <w:pStyle w:val="6"/>
        <w:numPr>
          <w:ilvl w:val="0"/>
          <w:numId w:val="3"/>
        </w:numPr>
        <w:tabs>
          <w:tab w:val="left" w:pos="302"/>
        </w:tabs>
        <w:spacing w:before="1" w:after="0" w:line="304" w:lineRule="exact"/>
        <w:ind w:left="301" w:right="0" w:hanging="184"/>
        <w:jc w:val="left"/>
        <w:rPr>
          <w:rFonts w:hint="eastAsia" w:ascii="楷体" w:hAnsi="楷体" w:eastAsia="楷体" w:cs="楷体"/>
          <w:sz w:val="28"/>
          <w:szCs w:val="28"/>
        </w:rPr>
      </w:pPr>
      <w:r>
        <w:rPr>
          <w:rFonts w:hint="eastAsia" w:ascii="楷体" w:hAnsi="楷体" w:eastAsia="楷体" w:cs="楷体"/>
          <w:color w:val="FF0000"/>
          <w:sz w:val="28"/>
          <w:szCs w:val="28"/>
        </w:rPr>
        <w:t>朋友模式开场</w:t>
      </w:r>
    </w:p>
    <w:p>
      <w:pPr>
        <w:pStyle w:val="3"/>
        <w:spacing w:line="242" w:lineRule="auto"/>
        <w:ind w:left="117" w:right="620"/>
        <w:rPr>
          <w:rFonts w:hint="eastAsia" w:ascii="楷体" w:hAnsi="楷体" w:eastAsia="楷体" w:cs="楷体"/>
          <w:sz w:val="28"/>
          <w:szCs w:val="28"/>
        </w:rPr>
      </w:pPr>
      <w:r>
        <w:rPr>
          <w:rFonts w:hint="eastAsia" w:ascii="楷体" w:hAnsi="楷体" w:eastAsia="楷体" w:cs="楷体"/>
          <w:sz w:val="28"/>
          <w:szCs w:val="28"/>
        </w:rPr>
        <w:t>如果聊微信之前，你们已经在现场有了比较好的互动了，你可以省去亮相的过程，直接从朋友这个感觉开场，一开始心理距离就很近，朋友才会分享彼此的状态。</w:t>
      </w:r>
    </w:p>
    <w:p>
      <w:pPr>
        <w:pStyle w:val="3"/>
        <w:spacing w:line="304" w:lineRule="exact"/>
        <w:ind w:left="117"/>
        <w:rPr>
          <w:rFonts w:hint="eastAsia" w:ascii="楷体" w:hAnsi="楷体" w:eastAsia="楷体" w:cs="楷体"/>
          <w:sz w:val="28"/>
          <w:szCs w:val="28"/>
          <w:lang w:val="en-US" w:eastAsia="zh-CN"/>
        </w:rPr>
      </w:pPr>
    </w:p>
    <w:p>
      <w:pPr>
        <w:pStyle w:val="3"/>
        <w:spacing w:line="304" w:lineRule="exact"/>
        <w:ind w:left="117"/>
        <w:rPr>
          <w:rFonts w:hint="eastAsia" w:ascii="楷体" w:hAnsi="楷体" w:eastAsia="楷体" w:cs="楷体"/>
          <w:sz w:val="28"/>
          <w:szCs w:val="28"/>
          <w:lang w:val="en-US" w:eastAsia="zh-CN"/>
        </w:rPr>
      </w:pPr>
    </w:p>
    <w:p>
      <w:pPr>
        <w:pStyle w:val="3"/>
        <w:spacing w:line="304" w:lineRule="exact"/>
        <w:ind w:left="117"/>
        <w:rPr>
          <w:rFonts w:hint="eastAsia" w:ascii="楷体" w:hAnsi="楷体" w:eastAsia="楷体" w:cs="楷体"/>
          <w:b/>
          <w:bCs/>
          <w:sz w:val="28"/>
          <w:szCs w:val="28"/>
          <w:highlight w:val="red"/>
          <w:lang w:val="en-US" w:eastAsia="zh-CN"/>
        </w:rPr>
      </w:pPr>
      <w:r>
        <w:rPr>
          <w:rFonts w:hint="eastAsia" w:ascii="楷体" w:hAnsi="楷体" w:eastAsia="楷体" w:cs="楷体"/>
          <w:sz w:val="28"/>
          <w:szCs w:val="28"/>
          <w:lang w:val="en-US" w:eastAsia="zh-CN"/>
        </w:rPr>
        <w:t xml:space="preserve">      </w:t>
      </w:r>
      <w:r>
        <w:rPr>
          <w:rFonts w:hint="eastAsia" w:ascii="楷体" w:hAnsi="楷体" w:eastAsia="楷体" w:cs="楷体"/>
          <w:color w:val="FF0000"/>
          <w:sz w:val="28"/>
          <w:szCs w:val="28"/>
          <w:highlight w:val="none"/>
          <w:lang w:val="en-US" w:eastAsia="zh-CN"/>
        </w:rPr>
        <w:t xml:space="preserve"> </w:t>
      </w:r>
      <w:r>
        <w:rPr>
          <w:rFonts w:hint="eastAsia" w:ascii="楷体" w:hAnsi="楷体" w:eastAsia="楷体" w:cs="楷体"/>
          <w:b/>
          <w:bCs/>
          <w:color w:val="FF0000"/>
          <w:sz w:val="28"/>
          <w:szCs w:val="28"/>
          <w:highlight w:val="none"/>
          <w:lang w:val="en-US" w:eastAsia="zh-CN"/>
        </w:rPr>
        <w:t xml:space="preserve"> 聊天小技巧：</w:t>
      </w:r>
    </w:p>
    <w:p>
      <w:pPr>
        <w:pStyle w:val="3"/>
        <w:spacing w:before="1"/>
        <w:ind w:left="3581" w:right="4179"/>
        <w:jc w:val="center"/>
        <w:rPr>
          <w:rFonts w:hint="eastAsia" w:ascii="楷体" w:hAnsi="楷体" w:eastAsia="楷体" w:cs="楷体"/>
          <w:sz w:val="28"/>
          <w:szCs w:val="28"/>
        </w:rPr>
      </w:pPr>
      <w:r>
        <w:rPr>
          <w:rFonts w:hint="eastAsia" w:ascii="楷体" w:hAnsi="楷体" w:eastAsia="楷体" w:cs="楷体"/>
          <w:sz w:val="28"/>
          <w:szCs w:val="28"/>
        </w:rPr>
        <w:t>推拉</w:t>
      </w:r>
    </w:p>
    <w:p>
      <w:pPr>
        <w:pStyle w:val="3"/>
        <w:spacing w:before="14" w:line="230" w:lineRule="auto"/>
        <w:ind w:left="117" w:right="620" w:firstLine="480"/>
        <w:rPr>
          <w:rFonts w:hint="eastAsia" w:ascii="楷体" w:hAnsi="楷体" w:eastAsia="楷体" w:cs="楷体"/>
          <w:sz w:val="28"/>
          <w:szCs w:val="28"/>
        </w:rPr>
      </w:pPr>
      <w:r>
        <w:rPr>
          <w:rFonts w:hint="eastAsia" w:ascii="楷体" w:hAnsi="楷体" w:eastAsia="楷体" w:cs="楷体"/>
          <w:sz w:val="28"/>
          <w:szCs w:val="28"/>
        </w:rPr>
        <w:t>推拉基本上是调动妹子情绪最好的方式，情绪是妹子对你产生兴趣的核心之一。顾名思义，推开和拉近，表示了你们心理距离。把妹子先推再拉，先拉再推都是可以的。</w:t>
      </w:r>
    </w:p>
    <w:p>
      <w:pPr>
        <w:pStyle w:val="3"/>
        <w:rPr>
          <w:rFonts w:hint="eastAsia" w:ascii="楷体" w:hAnsi="楷体" w:eastAsia="楷体" w:cs="楷体"/>
          <w:sz w:val="28"/>
          <w:szCs w:val="28"/>
        </w:rPr>
      </w:pPr>
    </w:p>
    <w:p>
      <w:pPr>
        <w:pStyle w:val="3"/>
        <w:spacing w:before="66"/>
        <w:ind w:left="3581" w:right="4179"/>
        <w:jc w:val="center"/>
        <w:rPr>
          <w:rFonts w:hint="eastAsia" w:ascii="楷体" w:hAnsi="楷体" w:eastAsia="楷体" w:cs="楷体"/>
          <w:sz w:val="28"/>
          <w:szCs w:val="28"/>
        </w:rPr>
      </w:pPr>
      <w:r>
        <w:rPr>
          <w:rFonts w:hint="eastAsia" w:ascii="楷体" w:hAnsi="楷体" w:eastAsia="楷体" w:cs="楷体"/>
          <w:sz w:val="28"/>
          <w:szCs w:val="28"/>
        </w:rPr>
        <w:t>素材展示</w:t>
      </w:r>
    </w:p>
    <w:p>
      <w:pPr>
        <w:pStyle w:val="3"/>
        <w:spacing w:before="5"/>
        <w:ind w:left="117" w:right="620" w:firstLine="480"/>
        <w:jc w:val="left"/>
        <w:rPr>
          <w:rFonts w:hint="eastAsia" w:ascii="楷体" w:hAnsi="楷体" w:eastAsia="楷体" w:cs="楷体"/>
          <w:sz w:val="28"/>
          <w:szCs w:val="28"/>
        </w:rPr>
      </w:pPr>
      <w:r>
        <w:rPr>
          <w:rFonts w:hint="eastAsia" w:ascii="楷体" w:hAnsi="楷体" w:eastAsia="楷体" w:cs="楷体"/>
          <w:sz w:val="28"/>
          <w:szCs w:val="28"/>
        </w:rPr>
        <w:t>通过发生图片和小视频，展示你正在干嘛，展现你的生活，让妹子觉得你的生活很精彩，你可以准备收集一些素材，吃饭，喝酒，喝咖啡，吃甜点，小动物，看演出，都是可以展示的，你不一定要当时就在做，你可以躺在床上，也给妹子说你在外面玩，没有关系的，你发生你做过的事情，只不过时间不一样罢了，最好配个好玩的文字。</w:t>
      </w:r>
    </w:p>
    <w:p>
      <w:pPr>
        <w:pStyle w:val="3"/>
        <w:spacing w:before="9"/>
        <w:jc w:val="center"/>
        <w:rPr>
          <w:rFonts w:hint="eastAsia" w:ascii="楷体" w:hAnsi="楷体" w:eastAsia="楷体" w:cs="楷体"/>
          <w:sz w:val="28"/>
          <w:szCs w:val="28"/>
        </w:rPr>
      </w:pPr>
    </w:p>
    <w:p>
      <w:pPr>
        <w:pStyle w:val="3"/>
        <w:spacing w:before="66" w:line="301" w:lineRule="exact"/>
        <w:ind w:left="3581" w:right="4179"/>
        <w:jc w:val="center"/>
        <w:rPr>
          <w:rFonts w:hint="eastAsia" w:ascii="楷体" w:hAnsi="楷体" w:eastAsia="楷体" w:cs="楷体"/>
          <w:sz w:val="28"/>
          <w:szCs w:val="28"/>
        </w:rPr>
      </w:pPr>
      <w:r>
        <w:rPr>
          <w:rFonts w:hint="eastAsia" w:ascii="楷体" w:hAnsi="楷体" w:eastAsia="楷体" w:cs="楷体"/>
          <w:color w:val="FF0000"/>
          <w:sz w:val="28"/>
          <w:szCs w:val="28"/>
        </w:rPr>
        <w:t>语言进挪，升高关系</w:t>
      </w:r>
    </w:p>
    <w:p>
      <w:pPr>
        <w:pStyle w:val="3"/>
        <w:spacing w:before="4"/>
        <w:jc w:val="center"/>
        <w:rPr>
          <w:rFonts w:hint="eastAsia" w:ascii="楷体" w:hAnsi="楷体" w:eastAsia="楷体" w:cs="楷体"/>
          <w:color w:val="FF0000"/>
          <w:sz w:val="28"/>
          <w:szCs w:val="28"/>
        </w:rPr>
      </w:pPr>
      <w:r>
        <w:rPr>
          <w:rFonts w:hint="eastAsia" w:ascii="楷体" w:hAnsi="楷体" w:eastAsia="楷体" w:cs="楷体"/>
          <w:color w:val="FF0000"/>
          <w:sz w:val="28"/>
          <w:szCs w:val="28"/>
        </w:rPr>
        <w:t>在微信上一样可以通过各种方式来拉升你们关系，比如你说，捏下脸，就是一次语言进挪，事实上妹子接受了，你们的关系就升级了</w:t>
      </w:r>
    </w:p>
    <w:p>
      <w:pPr>
        <w:pStyle w:val="3"/>
        <w:spacing w:before="4"/>
        <w:jc w:val="center"/>
        <w:rPr>
          <w:rFonts w:hint="eastAsia" w:ascii="楷体" w:hAnsi="楷体" w:eastAsia="楷体" w:cs="楷体"/>
          <w:color w:val="FF0000"/>
          <w:sz w:val="28"/>
          <w:szCs w:val="28"/>
        </w:rPr>
      </w:pPr>
    </w:p>
    <w:p>
      <w:pPr>
        <w:pStyle w:val="3"/>
        <w:spacing w:before="67"/>
        <w:ind w:left="3581" w:right="4179"/>
        <w:jc w:val="center"/>
        <w:rPr>
          <w:rFonts w:hint="eastAsia" w:ascii="楷体" w:hAnsi="楷体" w:eastAsia="楷体" w:cs="楷体"/>
          <w:sz w:val="28"/>
          <w:szCs w:val="28"/>
        </w:rPr>
      </w:pPr>
      <w:r>
        <w:rPr>
          <w:rFonts w:hint="eastAsia" w:ascii="楷体" w:hAnsi="楷体" w:eastAsia="楷体" w:cs="楷体"/>
          <w:sz w:val="28"/>
          <w:szCs w:val="28"/>
        </w:rPr>
        <w:t>假定追逐</w:t>
      </w:r>
    </w:p>
    <w:p>
      <w:pPr>
        <w:pStyle w:val="3"/>
        <w:spacing w:before="4"/>
        <w:jc w:val="center"/>
        <w:rPr>
          <w:rFonts w:hint="eastAsia" w:ascii="楷体" w:hAnsi="楷体" w:eastAsia="楷体" w:cs="楷体"/>
          <w:sz w:val="28"/>
          <w:szCs w:val="28"/>
        </w:rPr>
      </w:pPr>
      <w:r>
        <w:rPr>
          <w:rFonts w:hint="eastAsia" w:ascii="楷体" w:hAnsi="楷体" w:eastAsia="楷体" w:cs="楷体"/>
          <w:sz w:val="28"/>
          <w:szCs w:val="28"/>
        </w:rPr>
        <w:t>让妹子投资，让她来追逐你</w:t>
      </w:r>
    </w:p>
    <w:p>
      <w:pPr>
        <w:pStyle w:val="3"/>
        <w:spacing w:before="4"/>
        <w:jc w:val="center"/>
        <w:rPr>
          <w:rFonts w:hint="eastAsia" w:ascii="楷体" w:hAnsi="楷体" w:eastAsia="楷体" w:cs="楷体"/>
          <w:sz w:val="28"/>
          <w:szCs w:val="28"/>
        </w:rPr>
      </w:pPr>
    </w:p>
    <w:p>
      <w:pPr>
        <w:pStyle w:val="3"/>
        <w:spacing w:before="67" w:line="301" w:lineRule="exact"/>
        <w:ind w:left="3581" w:right="4179"/>
        <w:jc w:val="center"/>
        <w:rPr>
          <w:rFonts w:hint="eastAsia" w:ascii="楷体" w:hAnsi="楷体" w:eastAsia="楷体" w:cs="楷体"/>
          <w:color w:val="FF0000"/>
          <w:sz w:val="28"/>
          <w:szCs w:val="28"/>
        </w:rPr>
      </w:pPr>
      <w:r>
        <w:rPr>
          <w:rFonts w:hint="eastAsia" w:ascii="楷体" w:hAnsi="楷体" w:eastAsia="楷体" w:cs="楷体"/>
          <w:color w:val="FF0000"/>
          <w:sz w:val="28"/>
          <w:szCs w:val="28"/>
        </w:rPr>
        <w:t>价值观表达</w:t>
      </w:r>
    </w:p>
    <w:p>
      <w:pPr>
        <w:pStyle w:val="3"/>
        <w:spacing w:line="301" w:lineRule="exact"/>
        <w:jc w:val="center"/>
        <w:rPr>
          <w:rFonts w:hint="eastAsia" w:ascii="楷体" w:hAnsi="楷体" w:eastAsia="楷体" w:cs="楷体"/>
          <w:color w:val="FF0000"/>
          <w:sz w:val="28"/>
          <w:szCs w:val="28"/>
        </w:rPr>
      </w:pPr>
      <w:r>
        <w:rPr>
          <w:rFonts w:hint="eastAsia" w:ascii="楷体" w:hAnsi="楷体" w:eastAsia="楷体" w:cs="楷体"/>
          <w:color w:val="FF0000"/>
          <w:sz w:val="28"/>
          <w:szCs w:val="28"/>
        </w:rPr>
        <w:t>主要是恋爱关系的表达，让妹子开始把你往潜在恋爱对象方面想</w:t>
      </w:r>
    </w:p>
    <w:p>
      <w:pPr>
        <w:pStyle w:val="3"/>
        <w:spacing w:line="301" w:lineRule="exact"/>
        <w:jc w:val="center"/>
        <w:rPr>
          <w:rFonts w:hint="eastAsia" w:ascii="楷体" w:hAnsi="楷体" w:eastAsia="楷体" w:cs="楷体"/>
          <w:color w:val="FF0000"/>
          <w:sz w:val="28"/>
          <w:szCs w:val="28"/>
        </w:rPr>
      </w:pPr>
    </w:p>
    <w:p>
      <w:pPr>
        <w:pStyle w:val="3"/>
        <w:spacing w:before="66" w:line="301" w:lineRule="exact"/>
        <w:ind w:left="3581" w:right="4179"/>
        <w:jc w:val="center"/>
        <w:rPr>
          <w:rFonts w:hint="eastAsia" w:ascii="楷体" w:hAnsi="楷体" w:eastAsia="楷体" w:cs="楷体"/>
          <w:sz w:val="28"/>
          <w:szCs w:val="28"/>
        </w:rPr>
      </w:pPr>
      <w:r>
        <w:rPr>
          <w:rFonts w:hint="eastAsia" w:ascii="楷体" w:hAnsi="楷体" w:eastAsia="楷体" w:cs="楷体"/>
          <w:color w:val="FF0000"/>
          <w:sz w:val="28"/>
          <w:szCs w:val="28"/>
        </w:rPr>
        <w:t>创造预期</w:t>
      </w:r>
    </w:p>
    <w:p>
      <w:pPr>
        <w:pStyle w:val="3"/>
        <w:spacing w:line="242" w:lineRule="auto"/>
        <w:ind w:left="117" w:right="620" w:firstLine="480"/>
        <w:jc w:val="center"/>
        <w:rPr>
          <w:rFonts w:hint="eastAsia" w:ascii="楷体" w:hAnsi="楷体" w:eastAsia="楷体" w:cs="楷体"/>
          <w:color w:val="FF0000"/>
          <w:sz w:val="28"/>
          <w:szCs w:val="28"/>
        </w:rPr>
      </w:pPr>
      <w:r>
        <w:rPr>
          <w:rFonts w:hint="eastAsia" w:ascii="楷体" w:hAnsi="楷体" w:eastAsia="楷体" w:cs="楷体"/>
          <w:color w:val="FF0000"/>
          <w:sz w:val="28"/>
          <w:szCs w:val="28"/>
        </w:rPr>
        <w:t>给予妹子一个你们未来会做什么的预期，比如你在微信上提过你们要牵手甚至做爱，在约会中， 你就更容易去完成这些操作</w:t>
      </w:r>
    </w:p>
    <w:p>
      <w:pPr>
        <w:pStyle w:val="3"/>
        <w:spacing w:line="242" w:lineRule="auto"/>
        <w:ind w:left="117" w:right="620" w:firstLine="480"/>
        <w:jc w:val="center"/>
        <w:rPr>
          <w:rFonts w:hint="eastAsia" w:ascii="楷体" w:hAnsi="楷体" w:eastAsia="楷体" w:cs="楷体"/>
          <w:color w:val="FF0000"/>
          <w:sz w:val="28"/>
          <w:szCs w:val="28"/>
        </w:rPr>
      </w:pPr>
    </w:p>
    <w:p>
      <w:pPr>
        <w:pStyle w:val="3"/>
        <w:spacing w:before="66" w:line="301" w:lineRule="exact"/>
        <w:ind w:left="3581" w:right="4179"/>
        <w:jc w:val="center"/>
        <w:rPr>
          <w:rFonts w:hint="eastAsia" w:ascii="楷体" w:hAnsi="楷体" w:eastAsia="楷体" w:cs="楷体"/>
          <w:sz w:val="28"/>
          <w:szCs w:val="28"/>
        </w:rPr>
      </w:pPr>
      <w:r>
        <w:rPr>
          <w:rFonts w:hint="eastAsia" w:ascii="楷体" w:hAnsi="楷体" w:eastAsia="楷体" w:cs="楷体"/>
          <w:color w:val="FF0000"/>
          <w:sz w:val="28"/>
          <w:szCs w:val="28"/>
        </w:rPr>
        <w:t>描述画面</w:t>
      </w:r>
    </w:p>
    <w:p>
      <w:pPr>
        <w:pStyle w:val="3"/>
        <w:spacing w:line="301" w:lineRule="exact"/>
        <w:ind w:right="1081" w:firstLine="560" w:firstLineChars="200"/>
        <w:jc w:val="center"/>
        <w:rPr>
          <w:rFonts w:hint="eastAsia" w:ascii="楷体" w:hAnsi="楷体" w:eastAsia="楷体" w:cs="楷体"/>
          <w:color w:val="FF0000"/>
          <w:sz w:val="28"/>
          <w:szCs w:val="28"/>
        </w:rPr>
      </w:pPr>
      <w:r>
        <w:rPr>
          <w:rFonts w:hint="eastAsia" w:ascii="楷体" w:hAnsi="楷体" w:eastAsia="楷体" w:cs="楷体"/>
          <w:color w:val="FF0000"/>
          <w:sz w:val="28"/>
          <w:szCs w:val="28"/>
        </w:rPr>
        <w:t>描述一个浪漫或者好玩的场景画面，让女生产生幻想，通常目的是为了做预期和升高关系。</w:t>
      </w:r>
    </w:p>
    <w:p>
      <w:pPr>
        <w:pStyle w:val="3"/>
        <w:spacing w:line="301" w:lineRule="exact"/>
        <w:ind w:right="1081" w:firstLine="560" w:firstLineChars="200"/>
        <w:jc w:val="center"/>
        <w:rPr>
          <w:rFonts w:hint="eastAsia" w:ascii="楷体" w:hAnsi="楷体" w:eastAsia="楷体" w:cs="楷体"/>
          <w:color w:val="FF0000"/>
          <w:sz w:val="28"/>
          <w:szCs w:val="28"/>
        </w:rPr>
      </w:pPr>
    </w:p>
    <w:p>
      <w:pPr>
        <w:pStyle w:val="3"/>
        <w:spacing w:before="66" w:line="301" w:lineRule="exact"/>
        <w:ind w:left="3581" w:right="4179"/>
        <w:jc w:val="center"/>
        <w:rPr>
          <w:rFonts w:hint="eastAsia" w:ascii="楷体" w:hAnsi="楷体" w:eastAsia="楷体" w:cs="楷体"/>
          <w:sz w:val="28"/>
          <w:szCs w:val="28"/>
        </w:rPr>
      </w:pPr>
      <w:r>
        <w:rPr>
          <w:rFonts w:hint="eastAsia" w:ascii="楷体" w:hAnsi="楷体" w:eastAsia="楷体" w:cs="楷体"/>
          <w:color w:val="FF0000"/>
          <w:sz w:val="28"/>
          <w:szCs w:val="28"/>
        </w:rPr>
        <w:t>不经意的展示</w:t>
      </w:r>
    </w:p>
    <w:p>
      <w:pPr>
        <w:pStyle w:val="3"/>
        <w:spacing w:line="301" w:lineRule="exact"/>
        <w:jc w:val="center"/>
        <w:rPr>
          <w:rFonts w:hint="eastAsia" w:ascii="楷体" w:hAnsi="楷体" w:eastAsia="楷体" w:cs="楷体"/>
          <w:color w:val="FF0000"/>
          <w:sz w:val="28"/>
          <w:szCs w:val="28"/>
        </w:rPr>
      </w:pPr>
      <w:r>
        <w:rPr>
          <w:rFonts w:hint="eastAsia" w:ascii="楷体" w:hAnsi="楷体" w:eastAsia="楷体" w:cs="楷体"/>
          <w:color w:val="FF0000"/>
          <w:sz w:val="28"/>
          <w:szCs w:val="28"/>
        </w:rPr>
        <w:t>展示自己的价值，通过讲故事，和别的方式展现，让妹子潜在的感受到</w:t>
      </w:r>
    </w:p>
    <w:p>
      <w:pPr>
        <w:pStyle w:val="3"/>
        <w:spacing w:line="301" w:lineRule="exact"/>
        <w:jc w:val="center"/>
        <w:rPr>
          <w:rFonts w:hint="eastAsia" w:ascii="楷体" w:hAnsi="楷体" w:eastAsia="楷体" w:cs="楷体"/>
          <w:color w:val="FF0000"/>
          <w:sz w:val="28"/>
          <w:szCs w:val="28"/>
        </w:rPr>
      </w:pPr>
    </w:p>
    <w:p>
      <w:pPr>
        <w:pStyle w:val="3"/>
        <w:ind w:left="3581" w:right="4179"/>
        <w:jc w:val="center"/>
        <w:rPr>
          <w:rFonts w:hint="eastAsia" w:ascii="楷体" w:hAnsi="楷体" w:eastAsia="楷体" w:cs="楷体"/>
          <w:sz w:val="28"/>
          <w:szCs w:val="28"/>
        </w:rPr>
      </w:pPr>
      <w:r>
        <w:rPr>
          <w:rFonts w:hint="eastAsia" w:ascii="楷体" w:hAnsi="楷体" w:eastAsia="楷体" w:cs="楷体"/>
          <w:sz w:val="28"/>
          <w:szCs w:val="28"/>
        </w:rPr>
        <w:t>高标准筛选</w:t>
      </w:r>
    </w:p>
    <w:p>
      <w:pPr>
        <w:pStyle w:val="3"/>
        <w:spacing w:before="4"/>
        <w:jc w:val="center"/>
        <w:rPr>
          <w:rFonts w:hint="eastAsia" w:ascii="楷体" w:hAnsi="楷体" w:eastAsia="楷体" w:cs="楷体"/>
          <w:sz w:val="28"/>
          <w:szCs w:val="28"/>
        </w:rPr>
      </w:pPr>
      <w:r>
        <w:rPr>
          <w:rFonts w:hint="eastAsia" w:ascii="楷体" w:hAnsi="楷体" w:eastAsia="楷体" w:cs="楷体"/>
          <w:sz w:val="28"/>
          <w:szCs w:val="28"/>
        </w:rPr>
        <w:t>表示你不缺妹子，你对喜欢的女生有自己的标准，这是一种高价值体现</w:t>
      </w:r>
    </w:p>
    <w:p>
      <w:pPr>
        <w:pStyle w:val="3"/>
        <w:spacing w:before="4"/>
        <w:jc w:val="center"/>
        <w:rPr>
          <w:rFonts w:hint="eastAsia" w:ascii="楷体" w:hAnsi="楷体" w:eastAsia="楷体" w:cs="楷体"/>
          <w:sz w:val="28"/>
          <w:szCs w:val="28"/>
        </w:rPr>
      </w:pPr>
    </w:p>
    <w:p>
      <w:pPr>
        <w:pStyle w:val="3"/>
        <w:spacing w:before="66" w:line="301" w:lineRule="exact"/>
        <w:ind w:left="3581" w:right="4179"/>
        <w:jc w:val="center"/>
        <w:rPr>
          <w:rFonts w:hint="eastAsia" w:ascii="楷体" w:hAnsi="楷体" w:eastAsia="楷体" w:cs="楷体"/>
          <w:sz w:val="28"/>
          <w:szCs w:val="28"/>
        </w:rPr>
      </w:pPr>
      <w:r>
        <w:rPr>
          <w:rFonts w:hint="eastAsia" w:ascii="楷体" w:hAnsi="楷体" w:eastAsia="楷体" w:cs="楷体"/>
          <w:color w:val="FF0000"/>
          <w:sz w:val="28"/>
          <w:szCs w:val="28"/>
        </w:rPr>
        <w:t>角色扮演，取昵称</w:t>
      </w:r>
    </w:p>
    <w:p>
      <w:pPr>
        <w:pStyle w:val="3"/>
        <w:spacing w:line="301" w:lineRule="exact"/>
        <w:jc w:val="center"/>
        <w:rPr>
          <w:rFonts w:hint="eastAsia" w:ascii="楷体" w:hAnsi="楷体" w:eastAsia="楷体" w:cs="楷体"/>
          <w:color w:val="FF0000"/>
          <w:sz w:val="28"/>
          <w:szCs w:val="28"/>
        </w:rPr>
      </w:pPr>
      <w:r>
        <w:rPr>
          <w:rFonts w:hint="eastAsia" w:ascii="楷体" w:hAnsi="楷体" w:eastAsia="楷体" w:cs="楷体"/>
          <w:color w:val="FF0000"/>
          <w:sz w:val="28"/>
          <w:szCs w:val="28"/>
        </w:rPr>
        <w:t>你和妹子扮演两个角色，增加你和妹子的配对感，可以提升亲密度，升高关系</w:t>
      </w:r>
    </w:p>
    <w:p>
      <w:pPr>
        <w:pStyle w:val="3"/>
        <w:spacing w:line="301" w:lineRule="exact"/>
        <w:jc w:val="center"/>
        <w:rPr>
          <w:rFonts w:hint="eastAsia" w:ascii="楷体" w:hAnsi="楷体" w:eastAsia="楷体" w:cs="楷体"/>
          <w:color w:val="FF0000"/>
          <w:sz w:val="28"/>
          <w:szCs w:val="28"/>
        </w:rPr>
      </w:pPr>
    </w:p>
    <w:p>
      <w:pPr>
        <w:pStyle w:val="3"/>
        <w:spacing w:before="67"/>
        <w:ind w:left="3581" w:right="4179"/>
        <w:jc w:val="center"/>
        <w:rPr>
          <w:rFonts w:hint="eastAsia" w:ascii="楷体" w:hAnsi="楷体" w:eastAsia="楷体" w:cs="楷体"/>
          <w:sz w:val="28"/>
          <w:szCs w:val="28"/>
        </w:rPr>
      </w:pPr>
      <w:r>
        <w:rPr>
          <w:rFonts w:hint="eastAsia" w:ascii="楷体" w:hAnsi="楷体" w:eastAsia="楷体" w:cs="楷体"/>
          <w:color w:val="FF0000"/>
          <w:sz w:val="28"/>
          <w:szCs w:val="28"/>
        </w:rPr>
        <w:t>性张力</w:t>
      </w:r>
    </w:p>
    <w:p>
      <w:pPr>
        <w:pStyle w:val="3"/>
        <w:spacing w:line="304" w:lineRule="exact"/>
        <w:ind w:left="117"/>
        <w:jc w:val="center"/>
        <w:rPr>
          <w:rFonts w:hint="eastAsia" w:ascii="楷体" w:hAnsi="楷体" w:eastAsia="楷体" w:cs="楷体"/>
          <w:color w:val="FF0000"/>
          <w:sz w:val="28"/>
          <w:szCs w:val="28"/>
        </w:rPr>
      </w:pPr>
      <w:r>
        <w:rPr>
          <w:rFonts w:hint="eastAsia" w:ascii="楷体" w:hAnsi="楷体" w:eastAsia="楷体" w:cs="楷体"/>
          <w:color w:val="FF0000"/>
          <w:sz w:val="28"/>
          <w:szCs w:val="28"/>
        </w:rPr>
        <w:t>方便升高关系，给予妹子刺激，创造预期，方便约会操作</w:t>
      </w:r>
    </w:p>
    <w:p>
      <w:pPr>
        <w:pStyle w:val="3"/>
        <w:spacing w:line="304" w:lineRule="exact"/>
        <w:ind w:left="117"/>
        <w:jc w:val="center"/>
        <w:rPr>
          <w:rFonts w:hint="eastAsia" w:ascii="楷体" w:hAnsi="楷体" w:eastAsia="楷体" w:cs="楷体"/>
          <w:color w:val="FF0000"/>
          <w:sz w:val="28"/>
          <w:szCs w:val="28"/>
        </w:rPr>
      </w:pPr>
    </w:p>
    <w:p>
      <w:pPr>
        <w:pStyle w:val="3"/>
        <w:spacing w:line="304" w:lineRule="exact"/>
        <w:ind w:left="117"/>
        <w:jc w:val="center"/>
        <w:rPr>
          <w:rFonts w:hint="eastAsia" w:ascii="楷体" w:hAnsi="楷体" w:eastAsia="楷体" w:cs="楷体"/>
          <w:color w:val="FF0000"/>
          <w:sz w:val="28"/>
          <w:szCs w:val="28"/>
        </w:rPr>
      </w:pPr>
    </w:p>
    <w:p>
      <w:pPr>
        <w:pStyle w:val="2"/>
        <w:bidi w:val="0"/>
        <w:rPr>
          <w:rFonts w:hint="eastAsia"/>
          <w:lang w:val="en-US" w:eastAsia="zh-CN"/>
        </w:rPr>
      </w:pPr>
      <w:r>
        <w:rPr>
          <w:rFonts w:hint="eastAsia"/>
          <w:lang w:val="en-US" w:eastAsia="zh-CN"/>
        </w:rPr>
        <w:t>女生朋友圈的小心思</w:t>
      </w:r>
    </w:p>
    <w:p>
      <w:pPr>
        <w:rPr>
          <w:rFonts w:hint="eastAsia"/>
          <w:lang w:val="en-US" w:eastAsia="zh-CN"/>
        </w:rPr>
      </w:pPr>
      <w:r>
        <w:rPr>
          <w:rFonts w:hint="eastAsia"/>
          <w:lang w:val="en-US" w:eastAsia="zh-CN"/>
        </w:rPr>
        <w:t>搞笑男  幽默风趣</w:t>
      </w:r>
    </w:p>
    <w:p>
      <w:r>
        <w:drawing>
          <wp:inline distT="0" distB="0" distL="114300" distR="114300">
            <wp:extent cx="2895600" cy="17462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895600" cy="1746250"/>
                    </a:xfrm>
                    <a:prstGeom prst="rect">
                      <a:avLst/>
                    </a:prstGeom>
                    <a:noFill/>
                    <a:ln>
                      <a:noFill/>
                    </a:ln>
                  </pic:spPr>
                </pic:pic>
              </a:graphicData>
            </a:graphic>
          </wp:inline>
        </w:drawing>
      </w:r>
    </w:p>
    <w:p>
      <w:pPr>
        <w:rPr>
          <w:rFonts w:hint="eastAsia"/>
          <w:lang w:val="en-US" w:eastAsia="zh-CN"/>
        </w:rPr>
      </w:pPr>
      <w:r>
        <w:rPr>
          <w:rFonts w:hint="eastAsia"/>
          <w:lang w:val="en-US" w:eastAsia="zh-CN"/>
        </w:rPr>
        <w:t>女生会幻想未来在一起</w:t>
      </w:r>
    </w:p>
    <w:p>
      <w:pPr>
        <w:rPr>
          <w:rFonts w:hint="eastAsia"/>
          <w:lang w:val="en-US" w:eastAsia="zh-CN"/>
        </w:rPr>
      </w:pPr>
      <w:r>
        <w:rPr>
          <w:rFonts w:hint="eastAsia"/>
          <w:lang w:val="en-US" w:eastAsia="zh-CN"/>
        </w:rPr>
        <w:t>没有欲望去了解</w:t>
      </w:r>
    </w:p>
    <w:p>
      <w:pPr>
        <w:rPr>
          <w:rFonts w:hint="default"/>
          <w:lang w:val="en-US" w:eastAsia="zh-CN"/>
        </w:rPr>
      </w:pPr>
      <w:r>
        <w:rPr>
          <w:rFonts w:hint="eastAsia"/>
          <w:lang w:val="en-US" w:eastAsia="zh-CN"/>
        </w:rPr>
        <w:t>不会自拍的都是直男</w:t>
      </w:r>
      <w:bookmarkStart w:id="0" w:name="_GoBack"/>
      <w:bookmarkEnd w:id="0"/>
    </w:p>
    <w:sectPr>
      <w:headerReference r:id="rId5" w:type="default"/>
      <w:footerReference r:id="rId6" w:type="default"/>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81" w:hanging="184"/>
        <w:jc w:val="left"/>
      </w:pPr>
      <w:rPr>
        <w:rFonts w:hint="default" w:ascii="Calibri" w:hAnsi="Calibri" w:eastAsia="Calibri" w:cs="Calibri"/>
        <w:spacing w:val="-1"/>
        <w:w w:val="100"/>
        <w:sz w:val="22"/>
        <w:szCs w:val="22"/>
        <w:lang w:val="zh-CN" w:eastAsia="zh-CN" w:bidi="zh-CN"/>
      </w:rPr>
    </w:lvl>
    <w:lvl w:ilvl="1" w:tentative="0">
      <w:start w:val="0"/>
      <w:numFmt w:val="bullet"/>
      <w:lvlText w:val="•"/>
      <w:lvlJc w:val="left"/>
      <w:pPr>
        <w:ind w:left="1832" w:hanging="184"/>
      </w:pPr>
      <w:rPr>
        <w:rFonts w:hint="default"/>
        <w:lang w:val="zh-CN" w:eastAsia="zh-CN" w:bidi="zh-CN"/>
      </w:rPr>
    </w:lvl>
    <w:lvl w:ilvl="2" w:tentative="0">
      <w:start w:val="0"/>
      <w:numFmt w:val="bullet"/>
      <w:lvlText w:val="•"/>
      <w:lvlJc w:val="left"/>
      <w:pPr>
        <w:ind w:left="2884" w:hanging="184"/>
      </w:pPr>
      <w:rPr>
        <w:rFonts w:hint="default"/>
        <w:lang w:val="zh-CN" w:eastAsia="zh-CN" w:bidi="zh-CN"/>
      </w:rPr>
    </w:lvl>
    <w:lvl w:ilvl="3" w:tentative="0">
      <w:start w:val="0"/>
      <w:numFmt w:val="bullet"/>
      <w:lvlText w:val="•"/>
      <w:lvlJc w:val="left"/>
      <w:pPr>
        <w:ind w:left="3936" w:hanging="184"/>
      </w:pPr>
      <w:rPr>
        <w:rFonts w:hint="default"/>
        <w:lang w:val="zh-CN" w:eastAsia="zh-CN" w:bidi="zh-CN"/>
      </w:rPr>
    </w:lvl>
    <w:lvl w:ilvl="4" w:tentative="0">
      <w:start w:val="0"/>
      <w:numFmt w:val="bullet"/>
      <w:lvlText w:val="•"/>
      <w:lvlJc w:val="left"/>
      <w:pPr>
        <w:ind w:left="4988" w:hanging="184"/>
      </w:pPr>
      <w:rPr>
        <w:rFonts w:hint="default"/>
        <w:lang w:val="zh-CN" w:eastAsia="zh-CN" w:bidi="zh-CN"/>
      </w:rPr>
    </w:lvl>
    <w:lvl w:ilvl="5" w:tentative="0">
      <w:start w:val="0"/>
      <w:numFmt w:val="bullet"/>
      <w:lvlText w:val="•"/>
      <w:lvlJc w:val="left"/>
      <w:pPr>
        <w:ind w:left="6040" w:hanging="184"/>
      </w:pPr>
      <w:rPr>
        <w:rFonts w:hint="default"/>
        <w:lang w:val="zh-CN" w:eastAsia="zh-CN" w:bidi="zh-CN"/>
      </w:rPr>
    </w:lvl>
    <w:lvl w:ilvl="6" w:tentative="0">
      <w:start w:val="0"/>
      <w:numFmt w:val="bullet"/>
      <w:lvlText w:val="•"/>
      <w:lvlJc w:val="left"/>
      <w:pPr>
        <w:ind w:left="7092" w:hanging="184"/>
      </w:pPr>
      <w:rPr>
        <w:rFonts w:hint="default"/>
        <w:lang w:val="zh-CN" w:eastAsia="zh-CN" w:bidi="zh-CN"/>
      </w:rPr>
    </w:lvl>
    <w:lvl w:ilvl="7" w:tentative="0">
      <w:start w:val="0"/>
      <w:numFmt w:val="bullet"/>
      <w:lvlText w:val="•"/>
      <w:lvlJc w:val="left"/>
      <w:pPr>
        <w:ind w:left="8144" w:hanging="184"/>
      </w:pPr>
      <w:rPr>
        <w:rFonts w:hint="default"/>
        <w:lang w:val="zh-CN" w:eastAsia="zh-CN" w:bidi="zh-CN"/>
      </w:rPr>
    </w:lvl>
    <w:lvl w:ilvl="8" w:tentative="0">
      <w:start w:val="0"/>
      <w:numFmt w:val="bullet"/>
      <w:lvlText w:val="•"/>
      <w:lvlJc w:val="left"/>
      <w:pPr>
        <w:ind w:left="9196" w:hanging="184"/>
      </w:pPr>
      <w:rPr>
        <w:rFonts w:hint="default"/>
        <w:lang w:val="zh-CN" w:eastAsia="zh-CN" w:bidi="zh-CN"/>
      </w:rPr>
    </w:lvl>
  </w:abstractNum>
  <w:abstractNum w:abstractNumId="1">
    <w:nsid w:val="0053208E"/>
    <w:multiLevelType w:val="multilevel"/>
    <w:tmpl w:val="0053208E"/>
    <w:lvl w:ilvl="0" w:tentative="0">
      <w:start w:val="1"/>
      <w:numFmt w:val="decimal"/>
      <w:lvlText w:val="%1."/>
      <w:lvlJc w:val="left"/>
      <w:pPr>
        <w:ind w:left="301" w:hanging="184"/>
        <w:jc w:val="left"/>
      </w:pPr>
      <w:rPr>
        <w:rFonts w:hint="default" w:ascii="Calibri" w:hAnsi="Calibri" w:eastAsia="Calibri" w:cs="Calibri"/>
        <w:spacing w:val="-1"/>
        <w:w w:val="100"/>
        <w:sz w:val="22"/>
        <w:szCs w:val="22"/>
        <w:lang w:val="zh-CN" w:eastAsia="zh-CN" w:bidi="zh-CN"/>
      </w:rPr>
    </w:lvl>
    <w:lvl w:ilvl="1" w:tentative="0">
      <w:start w:val="1"/>
      <w:numFmt w:val="decimal"/>
      <w:lvlText w:val="%2."/>
      <w:lvlJc w:val="left"/>
      <w:pPr>
        <w:ind w:left="781" w:hanging="184"/>
        <w:jc w:val="left"/>
      </w:pPr>
      <w:rPr>
        <w:rFonts w:hint="default" w:ascii="Calibri" w:hAnsi="Calibri" w:eastAsia="Calibri" w:cs="Calibri"/>
        <w:spacing w:val="-1"/>
        <w:w w:val="100"/>
        <w:sz w:val="22"/>
        <w:szCs w:val="22"/>
        <w:lang w:val="zh-CN" w:eastAsia="zh-CN" w:bidi="zh-CN"/>
      </w:rPr>
    </w:lvl>
    <w:lvl w:ilvl="2" w:tentative="0">
      <w:start w:val="0"/>
      <w:numFmt w:val="bullet"/>
      <w:lvlText w:val="•"/>
      <w:lvlJc w:val="left"/>
      <w:pPr>
        <w:ind w:left="1948" w:hanging="184"/>
      </w:pPr>
      <w:rPr>
        <w:rFonts w:hint="default"/>
        <w:lang w:val="zh-CN" w:eastAsia="zh-CN" w:bidi="zh-CN"/>
      </w:rPr>
    </w:lvl>
    <w:lvl w:ilvl="3" w:tentative="0">
      <w:start w:val="0"/>
      <w:numFmt w:val="bullet"/>
      <w:lvlText w:val="•"/>
      <w:lvlJc w:val="left"/>
      <w:pPr>
        <w:ind w:left="3117" w:hanging="184"/>
      </w:pPr>
      <w:rPr>
        <w:rFonts w:hint="default"/>
        <w:lang w:val="zh-CN" w:eastAsia="zh-CN" w:bidi="zh-CN"/>
      </w:rPr>
    </w:lvl>
    <w:lvl w:ilvl="4" w:tentative="0">
      <w:start w:val="0"/>
      <w:numFmt w:val="bullet"/>
      <w:lvlText w:val="•"/>
      <w:lvlJc w:val="left"/>
      <w:pPr>
        <w:ind w:left="4286" w:hanging="184"/>
      </w:pPr>
      <w:rPr>
        <w:rFonts w:hint="default"/>
        <w:lang w:val="zh-CN" w:eastAsia="zh-CN" w:bidi="zh-CN"/>
      </w:rPr>
    </w:lvl>
    <w:lvl w:ilvl="5" w:tentative="0">
      <w:start w:val="0"/>
      <w:numFmt w:val="bullet"/>
      <w:lvlText w:val="•"/>
      <w:lvlJc w:val="left"/>
      <w:pPr>
        <w:ind w:left="5455" w:hanging="184"/>
      </w:pPr>
      <w:rPr>
        <w:rFonts w:hint="default"/>
        <w:lang w:val="zh-CN" w:eastAsia="zh-CN" w:bidi="zh-CN"/>
      </w:rPr>
    </w:lvl>
    <w:lvl w:ilvl="6" w:tentative="0">
      <w:start w:val="0"/>
      <w:numFmt w:val="bullet"/>
      <w:lvlText w:val="•"/>
      <w:lvlJc w:val="left"/>
      <w:pPr>
        <w:ind w:left="6624" w:hanging="184"/>
      </w:pPr>
      <w:rPr>
        <w:rFonts w:hint="default"/>
        <w:lang w:val="zh-CN" w:eastAsia="zh-CN" w:bidi="zh-CN"/>
      </w:rPr>
    </w:lvl>
    <w:lvl w:ilvl="7" w:tentative="0">
      <w:start w:val="0"/>
      <w:numFmt w:val="bullet"/>
      <w:lvlText w:val="•"/>
      <w:lvlJc w:val="left"/>
      <w:pPr>
        <w:ind w:left="7793" w:hanging="184"/>
      </w:pPr>
      <w:rPr>
        <w:rFonts w:hint="default"/>
        <w:lang w:val="zh-CN" w:eastAsia="zh-CN" w:bidi="zh-CN"/>
      </w:rPr>
    </w:lvl>
    <w:lvl w:ilvl="8" w:tentative="0">
      <w:start w:val="0"/>
      <w:numFmt w:val="bullet"/>
      <w:lvlText w:val="•"/>
      <w:lvlJc w:val="left"/>
      <w:pPr>
        <w:ind w:left="8962" w:hanging="184"/>
      </w:pPr>
      <w:rPr>
        <w:rFonts w:hint="default"/>
        <w:lang w:val="zh-CN" w:eastAsia="zh-CN" w:bidi="zh-CN"/>
      </w:rPr>
    </w:lvl>
  </w:abstractNum>
  <w:abstractNum w:abstractNumId="2">
    <w:nsid w:val="59ADCABA"/>
    <w:multiLevelType w:val="multilevel"/>
    <w:tmpl w:val="59ADCABA"/>
    <w:lvl w:ilvl="0" w:tentative="0">
      <w:start w:val="1"/>
      <w:numFmt w:val="decimal"/>
      <w:lvlText w:val="%1."/>
      <w:lvlJc w:val="left"/>
      <w:pPr>
        <w:ind w:left="301" w:hanging="184"/>
        <w:jc w:val="left"/>
      </w:pPr>
      <w:rPr>
        <w:rFonts w:hint="default" w:ascii="Calibri" w:hAnsi="Calibri" w:eastAsia="Calibri" w:cs="Calibri"/>
        <w:color w:val="FF0000"/>
        <w:spacing w:val="-1"/>
        <w:w w:val="100"/>
        <w:sz w:val="22"/>
        <w:szCs w:val="22"/>
        <w:lang w:val="zh-CN" w:eastAsia="zh-CN" w:bidi="zh-CN"/>
      </w:rPr>
    </w:lvl>
    <w:lvl w:ilvl="1" w:tentative="0">
      <w:start w:val="0"/>
      <w:numFmt w:val="bullet"/>
      <w:lvlText w:val="•"/>
      <w:lvlJc w:val="left"/>
      <w:pPr>
        <w:ind w:left="1400" w:hanging="184"/>
      </w:pPr>
      <w:rPr>
        <w:rFonts w:hint="default"/>
        <w:lang w:val="zh-CN" w:eastAsia="zh-CN" w:bidi="zh-CN"/>
      </w:rPr>
    </w:lvl>
    <w:lvl w:ilvl="2" w:tentative="0">
      <w:start w:val="0"/>
      <w:numFmt w:val="bullet"/>
      <w:lvlText w:val="•"/>
      <w:lvlJc w:val="left"/>
      <w:pPr>
        <w:ind w:left="2500" w:hanging="184"/>
      </w:pPr>
      <w:rPr>
        <w:rFonts w:hint="default"/>
        <w:lang w:val="zh-CN" w:eastAsia="zh-CN" w:bidi="zh-CN"/>
      </w:rPr>
    </w:lvl>
    <w:lvl w:ilvl="3" w:tentative="0">
      <w:start w:val="0"/>
      <w:numFmt w:val="bullet"/>
      <w:lvlText w:val="•"/>
      <w:lvlJc w:val="left"/>
      <w:pPr>
        <w:ind w:left="3600" w:hanging="184"/>
      </w:pPr>
      <w:rPr>
        <w:rFonts w:hint="default"/>
        <w:lang w:val="zh-CN" w:eastAsia="zh-CN" w:bidi="zh-CN"/>
      </w:rPr>
    </w:lvl>
    <w:lvl w:ilvl="4" w:tentative="0">
      <w:start w:val="0"/>
      <w:numFmt w:val="bullet"/>
      <w:lvlText w:val="•"/>
      <w:lvlJc w:val="left"/>
      <w:pPr>
        <w:ind w:left="4700" w:hanging="184"/>
      </w:pPr>
      <w:rPr>
        <w:rFonts w:hint="default"/>
        <w:lang w:val="zh-CN" w:eastAsia="zh-CN" w:bidi="zh-CN"/>
      </w:rPr>
    </w:lvl>
    <w:lvl w:ilvl="5" w:tentative="0">
      <w:start w:val="0"/>
      <w:numFmt w:val="bullet"/>
      <w:lvlText w:val="•"/>
      <w:lvlJc w:val="left"/>
      <w:pPr>
        <w:ind w:left="5800" w:hanging="184"/>
      </w:pPr>
      <w:rPr>
        <w:rFonts w:hint="default"/>
        <w:lang w:val="zh-CN" w:eastAsia="zh-CN" w:bidi="zh-CN"/>
      </w:rPr>
    </w:lvl>
    <w:lvl w:ilvl="6" w:tentative="0">
      <w:start w:val="0"/>
      <w:numFmt w:val="bullet"/>
      <w:lvlText w:val="•"/>
      <w:lvlJc w:val="left"/>
      <w:pPr>
        <w:ind w:left="6900" w:hanging="184"/>
      </w:pPr>
      <w:rPr>
        <w:rFonts w:hint="default"/>
        <w:lang w:val="zh-CN" w:eastAsia="zh-CN" w:bidi="zh-CN"/>
      </w:rPr>
    </w:lvl>
    <w:lvl w:ilvl="7" w:tentative="0">
      <w:start w:val="0"/>
      <w:numFmt w:val="bullet"/>
      <w:lvlText w:val="•"/>
      <w:lvlJc w:val="left"/>
      <w:pPr>
        <w:ind w:left="8000" w:hanging="184"/>
      </w:pPr>
      <w:rPr>
        <w:rFonts w:hint="default"/>
        <w:lang w:val="zh-CN" w:eastAsia="zh-CN" w:bidi="zh-CN"/>
      </w:rPr>
    </w:lvl>
    <w:lvl w:ilvl="8" w:tentative="0">
      <w:start w:val="0"/>
      <w:numFmt w:val="bullet"/>
      <w:lvlText w:val="•"/>
      <w:lvlJc w:val="left"/>
      <w:pPr>
        <w:ind w:left="9100" w:hanging="184"/>
      </w:pPr>
      <w:rPr>
        <w:rFonts w:hint="default"/>
        <w:lang w:val="zh-CN" w:eastAsia="zh-CN" w:bidi="zh-C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MzlhODdkMjdlM2QxZTg5NmQ0ZjczNmJkZGQ4MTgifQ=="/>
    <w:docVar w:name="KSO_WPS_MARK_KEY" w:val="71e4b2e4-84cf-4001-9d49-81e578820a75"/>
  </w:docVars>
  <w:rsids>
    <w:rsidRoot w:val="2E476E63"/>
    <w:rsid w:val="04441D61"/>
    <w:rsid w:val="0FCF61B5"/>
    <w:rsid w:val="18086028"/>
    <w:rsid w:val="18E63BEB"/>
    <w:rsid w:val="258E50DA"/>
    <w:rsid w:val="27B84356"/>
    <w:rsid w:val="2E476E63"/>
    <w:rsid w:val="37036CE3"/>
    <w:rsid w:val="449174CF"/>
    <w:rsid w:val="4BDD7A8B"/>
    <w:rsid w:val="4C7A60DD"/>
    <w:rsid w:val="619B104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55"/>
      <w:ind w:left="3295" w:right="4179"/>
      <w:jc w:val="center"/>
      <w:outlineLvl w:val="1"/>
    </w:pPr>
    <w:rPr>
      <w:rFonts w:ascii="宋体" w:hAnsi="宋体" w:eastAsia="宋体" w:cs="宋体"/>
      <w:b/>
      <w:bCs/>
      <w:sz w:val="32"/>
      <w:szCs w:val="32"/>
      <w:lang w:val="zh-CN" w:eastAsia="zh-CN" w:bidi="zh-CN"/>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24"/>
      <w:szCs w:val="24"/>
      <w:lang w:val="zh-CN" w:eastAsia="zh-CN" w:bidi="zh-CN"/>
    </w:rPr>
  </w:style>
  <w:style w:type="paragraph" w:styleId="6">
    <w:name w:val="List Paragraph"/>
    <w:basedOn w:val="1"/>
    <w:qFormat/>
    <w:uiPriority w:val="1"/>
    <w:pPr>
      <w:spacing w:line="304" w:lineRule="exact"/>
      <w:ind w:left="301" w:hanging="184"/>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0.docx</Template>
  <Pages>13</Pages>
  <Words>7126</Words>
  <Characters>7161</Characters>
  <Lines>0</Lines>
  <Paragraphs>0</Paragraphs>
  <TotalTime>26</TotalTime>
  <ScaleCrop>false</ScaleCrop>
  <LinksUpToDate>false</LinksUpToDate>
  <CharactersWithSpaces>7223</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2018-08-20T06:53:00Z</dcterms:created>
  <dc:creator>Gleeman</dc:creator>
  <cp:lastModifiedBy>Neil</cp:lastModifiedBy>
  <dcterms:modified xsi:type="dcterms:W3CDTF">2023-03-03T11:50:25Z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B1DCF6EB7C724AC0B70158CE1A117ACA</vt:lpwstr>
  </property>
</Properties>
</file>